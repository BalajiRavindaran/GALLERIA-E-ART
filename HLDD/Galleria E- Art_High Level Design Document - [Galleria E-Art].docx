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1994" w14:textId="77777777" w:rsidR="00560C35" w:rsidRDefault="00560C35">
      <w:pPr>
        <w:spacing w:before="0" w:after="0" w:line="276" w:lineRule="auto"/>
        <w:ind w:right="0"/>
        <w:rPr>
          <w:color w:val="000000"/>
          <w:sz w:val="22"/>
          <w:szCs w:val="22"/>
        </w:rPr>
      </w:pPr>
    </w:p>
    <w:tbl>
      <w:tblPr>
        <w:tblStyle w:val="Style133"/>
        <w:tblW w:w="10368" w:type="dxa"/>
        <w:tblInd w:w="-702" w:type="dxa"/>
        <w:tblLayout w:type="fixed"/>
        <w:tblLook w:val="04A0" w:firstRow="1" w:lastRow="0" w:firstColumn="1" w:lastColumn="0" w:noHBand="0" w:noVBand="1"/>
      </w:tblPr>
      <w:tblGrid>
        <w:gridCol w:w="1481"/>
        <w:gridCol w:w="8887"/>
      </w:tblGrid>
      <w:tr w:rsidR="00560C35" w14:paraId="51D619A3" w14:textId="77777777">
        <w:tc>
          <w:tcPr>
            <w:tcW w:w="1481" w:type="dxa"/>
            <w:vMerge w:val="restart"/>
            <w:shd w:val="clear" w:color="auto" w:fill="auto"/>
          </w:tcPr>
          <w:p w14:paraId="51D61995" w14:textId="77777777" w:rsidR="00560C35" w:rsidRDefault="00406000">
            <w:pPr>
              <w:spacing w:before="0" w:after="0" w:line="240" w:lineRule="auto"/>
            </w:pPr>
            <w:bookmarkStart w:id="0" w:name="_heading=h.gjdgxs" w:colFirst="0" w:colLast="0"/>
            <w:bookmarkEnd w:id="0"/>
            <w:r>
              <w:rPr>
                <w:noProof/>
              </w:rPr>
              <w:drawing>
                <wp:inline distT="0" distB="0" distL="0" distR="0" wp14:anchorId="51D61B7A" wp14:editId="51D61B7B">
                  <wp:extent cx="723900" cy="3848735"/>
                  <wp:effectExtent l="0" t="0" r="0" b="0"/>
                  <wp:docPr id="737489103" name="image5.png"/>
                  <wp:cNvGraphicFramePr/>
                  <a:graphic xmlns:a="http://schemas.openxmlformats.org/drawingml/2006/main">
                    <a:graphicData uri="http://schemas.openxmlformats.org/drawingml/2006/picture">
                      <pic:pic xmlns:pic="http://schemas.openxmlformats.org/drawingml/2006/picture">
                        <pic:nvPicPr>
                          <pic:cNvPr id="737489103" name="image5.png"/>
                          <pic:cNvPicPr preferRelativeResize="0"/>
                        </pic:nvPicPr>
                        <pic:blipFill>
                          <a:blip r:embed="rId9"/>
                          <a:srcRect/>
                          <a:stretch>
                            <a:fillRect/>
                          </a:stretch>
                        </pic:blipFill>
                        <pic:spPr>
                          <a:xfrm>
                            <a:off x="0" y="0"/>
                            <a:ext cx="723900" cy="3849100"/>
                          </a:xfrm>
                          <a:prstGeom prst="rect">
                            <a:avLst/>
                          </a:prstGeom>
                        </pic:spPr>
                      </pic:pic>
                    </a:graphicData>
                  </a:graphic>
                </wp:inline>
              </w:drawing>
            </w:r>
          </w:p>
        </w:tc>
        <w:tc>
          <w:tcPr>
            <w:tcW w:w="8888" w:type="dxa"/>
            <w:shd w:val="clear" w:color="auto" w:fill="auto"/>
          </w:tcPr>
          <w:p w14:paraId="51D61996" w14:textId="77777777" w:rsidR="00560C35" w:rsidRDefault="00560C35">
            <w:pPr>
              <w:spacing w:before="0" w:after="0" w:line="240" w:lineRule="auto"/>
              <w:jc w:val="center"/>
              <w:rPr>
                <w:color w:val="EFA800"/>
                <w:sz w:val="44"/>
                <w:szCs w:val="44"/>
              </w:rPr>
            </w:pPr>
          </w:p>
          <w:p w14:paraId="51D61997" w14:textId="77777777" w:rsidR="00560C35" w:rsidRDefault="00560C35">
            <w:pPr>
              <w:spacing w:before="0" w:after="0" w:line="240" w:lineRule="auto"/>
              <w:jc w:val="center"/>
              <w:rPr>
                <w:color w:val="EFA800"/>
                <w:sz w:val="44"/>
                <w:szCs w:val="44"/>
              </w:rPr>
            </w:pPr>
          </w:p>
          <w:p w14:paraId="51D61998" w14:textId="77777777" w:rsidR="00560C35" w:rsidRDefault="00560C35">
            <w:pPr>
              <w:spacing w:before="0" w:after="0" w:line="240" w:lineRule="auto"/>
              <w:jc w:val="center"/>
            </w:pPr>
          </w:p>
          <w:p w14:paraId="51D61999" w14:textId="77777777" w:rsidR="00560C35" w:rsidRDefault="00560C35">
            <w:pPr>
              <w:spacing w:before="0" w:after="0" w:line="240" w:lineRule="auto"/>
              <w:jc w:val="center"/>
              <w:rPr>
                <w:color w:val="EFA800"/>
                <w:sz w:val="44"/>
                <w:szCs w:val="44"/>
              </w:rPr>
            </w:pPr>
          </w:p>
          <w:p w14:paraId="51D6199A" w14:textId="77777777" w:rsidR="00560C35" w:rsidRDefault="00560C35">
            <w:pPr>
              <w:spacing w:before="0" w:after="0" w:line="240" w:lineRule="auto"/>
              <w:jc w:val="center"/>
              <w:rPr>
                <w:color w:val="EFA800"/>
                <w:sz w:val="44"/>
                <w:szCs w:val="44"/>
              </w:rPr>
            </w:pPr>
          </w:p>
          <w:p w14:paraId="51D6199B" w14:textId="77777777" w:rsidR="00560C35" w:rsidRDefault="00560C35">
            <w:pPr>
              <w:spacing w:before="0" w:after="0" w:line="240" w:lineRule="auto"/>
              <w:jc w:val="center"/>
              <w:rPr>
                <w:b/>
                <w:color w:val="EFA800"/>
                <w:sz w:val="44"/>
                <w:szCs w:val="44"/>
              </w:rPr>
            </w:pPr>
          </w:p>
          <w:p w14:paraId="51D6199C" w14:textId="77777777" w:rsidR="00560C35" w:rsidRDefault="00560C35">
            <w:pPr>
              <w:spacing w:before="0" w:after="0" w:line="240" w:lineRule="auto"/>
              <w:jc w:val="center"/>
              <w:rPr>
                <w:b/>
                <w:color w:val="EFA800"/>
                <w:sz w:val="44"/>
                <w:szCs w:val="44"/>
              </w:rPr>
            </w:pPr>
          </w:p>
          <w:p w14:paraId="51D6199D" w14:textId="775869E1" w:rsidR="00560C35" w:rsidRDefault="00233E22">
            <w:pPr>
              <w:spacing w:before="0" w:after="0" w:line="240" w:lineRule="auto"/>
              <w:jc w:val="center"/>
              <w:rPr>
                <w:b/>
                <w:color w:val="200886"/>
                <w:sz w:val="44"/>
                <w:szCs w:val="44"/>
              </w:rPr>
            </w:pPr>
            <w:r>
              <w:rPr>
                <w:b/>
                <w:color w:val="200886"/>
                <w:sz w:val="44"/>
                <w:szCs w:val="44"/>
              </w:rPr>
              <w:t>GALLERIA E-ART</w:t>
            </w:r>
          </w:p>
          <w:p w14:paraId="51D6199E" w14:textId="77777777" w:rsidR="00560C35" w:rsidRDefault="00560C35">
            <w:pPr>
              <w:spacing w:before="0" w:after="0" w:line="240" w:lineRule="auto"/>
              <w:jc w:val="center"/>
              <w:rPr>
                <w:b/>
                <w:color w:val="200886"/>
                <w:sz w:val="44"/>
                <w:szCs w:val="44"/>
              </w:rPr>
            </w:pPr>
          </w:p>
          <w:p w14:paraId="51D6199F" w14:textId="77777777" w:rsidR="00560C35" w:rsidRDefault="00406000">
            <w:pPr>
              <w:spacing w:before="0" w:after="0" w:line="240" w:lineRule="auto"/>
              <w:jc w:val="center"/>
              <w:rPr>
                <w:b/>
                <w:color w:val="200886"/>
                <w:sz w:val="44"/>
                <w:szCs w:val="44"/>
              </w:rPr>
            </w:pPr>
            <w:r>
              <w:rPr>
                <w:b/>
                <w:color w:val="200886"/>
                <w:sz w:val="44"/>
                <w:szCs w:val="44"/>
              </w:rPr>
              <w:t>Technical Design Document</w:t>
            </w:r>
          </w:p>
          <w:p w14:paraId="51D619A0" w14:textId="77777777" w:rsidR="00560C35" w:rsidRDefault="00560C35">
            <w:pPr>
              <w:spacing w:before="0" w:after="0" w:line="240" w:lineRule="auto"/>
              <w:jc w:val="center"/>
              <w:rPr>
                <w:b/>
                <w:color w:val="2F5496"/>
                <w:sz w:val="44"/>
                <w:szCs w:val="44"/>
              </w:rPr>
            </w:pPr>
          </w:p>
          <w:p w14:paraId="51D619A2" w14:textId="77777777" w:rsidR="00560C35" w:rsidRDefault="00560C35">
            <w:pPr>
              <w:spacing w:before="0" w:after="0" w:line="240" w:lineRule="auto"/>
              <w:rPr>
                <w:color w:val="EFA800"/>
                <w:sz w:val="44"/>
                <w:szCs w:val="44"/>
              </w:rPr>
            </w:pPr>
          </w:p>
        </w:tc>
      </w:tr>
      <w:tr w:rsidR="00560C35" w14:paraId="51D619CD" w14:textId="77777777">
        <w:tc>
          <w:tcPr>
            <w:tcW w:w="1481" w:type="dxa"/>
            <w:vMerge/>
            <w:shd w:val="clear" w:color="auto" w:fill="auto"/>
          </w:tcPr>
          <w:p w14:paraId="51D619A4" w14:textId="77777777" w:rsidR="00560C35" w:rsidRDefault="00560C35">
            <w:pPr>
              <w:spacing w:before="0" w:after="0" w:line="276" w:lineRule="auto"/>
              <w:ind w:right="0"/>
              <w:rPr>
                <w:color w:val="EFA800"/>
                <w:sz w:val="44"/>
                <w:szCs w:val="44"/>
              </w:rPr>
            </w:pPr>
          </w:p>
        </w:tc>
        <w:tc>
          <w:tcPr>
            <w:tcW w:w="8888" w:type="dxa"/>
            <w:shd w:val="clear" w:color="auto" w:fill="auto"/>
          </w:tcPr>
          <w:p w14:paraId="51D619A5" w14:textId="77777777" w:rsidR="00560C35" w:rsidRDefault="00560C35">
            <w:pPr>
              <w:spacing w:before="0" w:after="0" w:line="276" w:lineRule="auto"/>
              <w:ind w:right="0"/>
              <w:rPr>
                <w:color w:val="EFA800"/>
                <w:sz w:val="44"/>
                <w:szCs w:val="44"/>
              </w:rPr>
            </w:pPr>
          </w:p>
          <w:tbl>
            <w:tblPr>
              <w:tblStyle w:val="Style134"/>
              <w:tblW w:w="865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61"/>
              <w:gridCol w:w="2670"/>
              <w:gridCol w:w="2265"/>
              <w:gridCol w:w="2355"/>
            </w:tblGrid>
            <w:tr w:rsidR="00560C35" w14:paraId="51D619AA" w14:textId="77777777">
              <w:trPr>
                <w:trHeight w:val="576"/>
                <w:jc w:val="center"/>
              </w:trPr>
              <w:tc>
                <w:tcPr>
                  <w:tcW w:w="1361" w:type="dxa"/>
                  <w:tcBorders>
                    <w:bottom w:val="single" w:sz="4" w:space="0" w:color="000000"/>
                  </w:tcBorders>
                  <w:shd w:val="clear" w:color="auto" w:fill="E6E6E6"/>
                  <w:vAlign w:val="center"/>
                </w:tcPr>
                <w:p w14:paraId="51D619A6" w14:textId="77777777" w:rsidR="00560C35" w:rsidRDefault="00560C35">
                  <w:pPr>
                    <w:spacing w:before="0" w:after="0" w:line="240" w:lineRule="auto"/>
                    <w:jc w:val="center"/>
                  </w:pPr>
                </w:p>
              </w:tc>
              <w:tc>
                <w:tcPr>
                  <w:tcW w:w="2670" w:type="dxa"/>
                  <w:shd w:val="clear" w:color="auto" w:fill="E6E6E6"/>
                  <w:vAlign w:val="center"/>
                </w:tcPr>
                <w:p w14:paraId="51D619A7" w14:textId="77777777" w:rsidR="00560C35" w:rsidRDefault="00406000">
                  <w:pPr>
                    <w:spacing w:before="0" w:after="0" w:line="240" w:lineRule="auto"/>
                    <w:ind w:left="115"/>
                    <w:jc w:val="center"/>
                    <w:rPr>
                      <w:b/>
                    </w:rPr>
                  </w:pPr>
                  <w:r>
                    <w:rPr>
                      <w:b/>
                    </w:rPr>
                    <w:t>Prepared By / Last Updated By</w:t>
                  </w:r>
                </w:p>
              </w:tc>
              <w:tc>
                <w:tcPr>
                  <w:tcW w:w="2265" w:type="dxa"/>
                  <w:shd w:val="clear" w:color="auto" w:fill="E6E6E6"/>
                  <w:vAlign w:val="center"/>
                </w:tcPr>
                <w:p w14:paraId="51D619A8" w14:textId="77777777" w:rsidR="00560C35" w:rsidRDefault="00406000">
                  <w:pPr>
                    <w:spacing w:before="0" w:after="0" w:line="240" w:lineRule="auto"/>
                    <w:jc w:val="center"/>
                    <w:rPr>
                      <w:b/>
                    </w:rPr>
                  </w:pPr>
                  <w:r>
                    <w:rPr>
                      <w:b/>
                    </w:rPr>
                    <w:t>Reviewed By</w:t>
                  </w:r>
                </w:p>
              </w:tc>
              <w:tc>
                <w:tcPr>
                  <w:tcW w:w="2355" w:type="dxa"/>
                  <w:shd w:val="clear" w:color="auto" w:fill="E6E6E6"/>
                  <w:vAlign w:val="center"/>
                </w:tcPr>
                <w:p w14:paraId="51D619A9" w14:textId="77777777" w:rsidR="00560C35" w:rsidRDefault="00406000">
                  <w:pPr>
                    <w:spacing w:before="0" w:after="0" w:line="240" w:lineRule="auto"/>
                    <w:jc w:val="center"/>
                    <w:rPr>
                      <w:b/>
                    </w:rPr>
                  </w:pPr>
                  <w:r>
                    <w:rPr>
                      <w:b/>
                    </w:rPr>
                    <w:t>Approved By</w:t>
                  </w:r>
                </w:p>
              </w:tc>
            </w:tr>
            <w:tr w:rsidR="00560C35" w14:paraId="51D619B8" w14:textId="77777777">
              <w:trPr>
                <w:trHeight w:val="576"/>
                <w:jc w:val="center"/>
              </w:trPr>
              <w:tc>
                <w:tcPr>
                  <w:tcW w:w="1361" w:type="dxa"/>
                  <w:shd w:val="clear" w:color="auto" w:fill="E6E6E6"/>
                  <w:vAlign w:val="center"/>
                </w:tcPr>
                <w:p w14:paraId="51D619AB" w14:textId="77777777" w:rsidR="00560C35" w:rsidRDefault="00406000">
                  <w:pPr>
                    <w:spacing w:before="0" w:after="0" w:line="240" w:lineRule="auto"/>
                    <w:jc w:val="center"/>
                    <w:rPr>
                      <w:b/>
                    </w:rPr>
                  </w:pPr>
                  <w:r>
                    <w:rPr>
                      <w:b/>
                    </w:rPr>
                    <w:t>Name</w:t>
                  </w:r>
                </w:p>
              </w:tc>
              <w:tc>
                <w:tcPr>
                  <w:tcW w:w="2670" w:type="dxa"/>
                  <w:vAlign w:val="center"/>
                </w:tcPr>
                <w:p w14:paraId="4E761B16" w14:textId="77777777" w:rsidR="00722D42" w:rsidRDefault="00722D42" w:rsidP="00722D42">
                  <w:pPr>
                    <w:pStyle w:val="tabletext"/>
                    <w:numPr>
                      <w:ilvl w:val="0"/>
                      <w:numId w:val="8"/>
                    </w:numPr>
                    <w:spacing w:line="276" w:lineRule="auto"/>
                    <w:rPr>
                      <w:rFonts w:ascii="Times New Roman" w:eastAsiaTheme="minorEastAsia" w:hAnsi="Times New Roman"/>
                      <w:b/>
                      <w:bCs/>
                      <w:color w:val="000000" w:themeColor="text1"/>
                      <w:sz w:val="22"/>
                      <w:szCs w:val="22"/>
                    </w:rPr>
                  </w:pPr>
                  <w:r>
                    <w:rPr>
                      <w:rFonts w:ascii="Times New Roman" w:hAnsi="Times New Roman"/>
                      <w:b/>
                      <w:bCs/>
                      <w:sz w:val="22"/>
                      <w:szCs w:val="22"/>
                    </w:rPr>
                    <w:t>Balaji Ravindaran</w:t>
                  </w:r>
                </w:p>
                <w:p w14:paraId="23F9F80E" w14:textId="77777777" w:rsidR="00722D42" w:rsidRDefault="00722D42" w:rsidP="00722D42">
                  <w:pPr>
                    <w:pStyle w:val="tabletext"/>
                    <w:spacing w:line="276" w:lineRule="auto"/>
                    <w:ind w:left="720" w:firstLine="0"/>
                    <w:rPr>
                      <w:rFonts w:ascii="Times New Roman" w:eastAsiaTheme="minorEastAsia" w:hAnsi="Times New Roman"/>
                      <w:b/>
                      <w:bCs/>
                      <w:color w:val="000000" w:themeColor="text1"/>
                      <w:sz w:val="22"/>
                      <w:szCs w:val="22"/>
                    </w:rPr>
                  </w:pPr>
                  <w:r>
                    <w:rPr>
                      <w:rFonts w:ascii="Times New Roman" w:hAnsi="Times New Roman"/>
                      <w:b/>
                      <w:bCs/>
                      <w:sz w:val="22"/>
                      <w:szCs w:val="22"/>
                    </w:rPr>
                    <w:t>(2128548)</w:t>
                  </w:r>
                </w:p>
                <w:p w14:paraId="47ADFB7D" w14:textId="77777777" w:rsidR="00722D42" w:rsidRDefault="00722D42" w:rsidP="00722D42">
                  <w:pPr>
                    <w:pStyle w:val="tabletext"/>
                    <w:numPr>
                      <w:ilvl w:val="0"/>
                      <w:numId w:val="8"/>
                    </w:numPr>
                    <w:spacing w:line="276" w:lineRule="auto"/>
                    <w:rPr>
                      <w:rFonts w:ascii="Times New Roman" w:eastAsia="Times New Roman" w:hAnsi="Times New Roman"/>
                      <w:b/>
                      <w:bCs/>
                      <w:color w:val="000000" w:themeColor="text1"/>
                      <w:sz w:val="22"/>
                      <w:szCs w:val="22"/>
                    </w:rPr>
                  </w:pPr>
                  <w:r>
                    <w:rPr>
                      <w:rFonts w:ascii="Times New Roman" w:hAnsi="Times New Roman"/>
                      <w:b/>
                      <w:bCs/>
                      <w:sz w:val="22"/>
                      <w:szCs w:val="22"/>
                    </w:rPr>
                    <w:t>Gokul Raj K (2128799)</w:t>
                  </w:r>
                </w:p>
                <w:p w14:paraId="7895D268" w14:textId="77777777" w:rsidR="00722D42" w:rsidRDefault="00722D42" w:rsidP="00722D42">
                  <w:pPr>
                    <w:pStyle w:val="tabletext"/>
                    <w:numPr>
                      <w:ilvl w:val="0"/>
                      <w:numId w:val="8"/>
                    </w:numPr>
                    <w:spacing w:line="276" w:lineRule="auto"/>
                    <w:rPr>
                      <w:rFonts w:ascii="Times New Roman" w:hAnsi="Times New Roman"/>
                      <w:b/>
                      <w:bCs/>
                      <w:color w:val="000000" w:themeColor="text1"/>
                      <w:sz w:val="22"/>
                      <w:szCs w:val="22"/>
                    </w:rPr>
                  </w:pPr>
                  <w:r>
                    <w:rPr>
                      <w:rFonts w:ascii="Times New Roman" w:hAnsi="Times New Roman"/>
                      <w:b/>
                      <w:bCs/>
                      <w:sz w:val="22"/>
                      <w:szCs w:val="22"/>
                    </w:rPr>
                    <w:t>Jayapradaa G (2128402)</w:t>
                  </w:r>
                </w:p>
                <w:p w14:paraId="26B5E47B" w14:textId="77777777" w:rsidR="00722D42" w:rsidRDefault="00722D42" w:rsidP="00722D42">
                  <w:pPr>
                    <w:pStyle w:val="tabletext"/>
                    <w:numPr>
                      <w:ilvl w:val="0"/>
                      <w:numId w:val="8"/>
                    </w:numPr>
                    <w:spacing w:line="276" w:lineRule="auto"/>
                    <w:rPr>
                      <w:rFonts w:ascii="Times New Roman" w:hAnsi="Times New Roman"/>
                      <w:b/>
                      <w:bCs/>
                      <w:color w:val="000000" w:themeColor="text1"/>
                      <w:sz w:val="22"/>
                      <w:szCs w:val="22"/>
                    </w:rPr>
                  </w:pPr>
                  <w:r>
                    <w:rPr>
                      <w:rFonts w:ascii="Times New Roman" w:hAnsi="Times New Roman"/>
                      <w:b/>
                      <w:bCs/>
                      <w:sz w:val="22"/>
                      <w:szCs w:val="22"/>
                    </w:rPr>
                    <w:t>Sanjay Kumar S (2128447)</w:t>
                  </w:r>
                </w:p>
                <w:p w14:paraId="51D619B5" w14:textId="6D3215E4" w:rsidR="00560C35" w:rsidRDefault="00722D42" w:rsidP="00722D42">
                  <w:pPr>
                    <w:pStyle w:val="ListParagraph"/>
                    <w:numPr>
                      <w:ilvl w:val="0"/>
                      <w:numId w:val="8"/>
                    </w:numPr>
                    <w:spacing w:before="0" w:after="0" w:line="240" w:lineRule="auto"/>
                  </w:pPr>
                  <w:r w:rsidRPr="00722D42">
                    <w:rPr>
                      <w:rFonts w:ascii="Times New Roman" w:hAnsi="Times New Roman"/>
                      <w:b/>
                      <w:bCs/>
                      <w:sz w:val="22"/>
                      <w:szCs w:val="22"/>
                    </w:rPr>
                    <w:t xml:space="preserve">Sneka J </w:t>
                  </w:r>
                  <w:r w:rsidRPr="00722D42">
                    <w:rPr>
                      <w:rFonts w:ascii="Times New Roman" w:hAnsi="Times New Roman"/>
                      <w:b/>
                      <w:bCs/>
                      <w:color w:val="000000" w:themeColor="text1"/>
                      <w:sz w:val="22"/>
                      <w:szCs w:val="22"/>
                    </w:rPr>
                    <w:t>(2150786)</w:t>
                  </w:r>
                </w:p>
              </w:tc>
              <w:tc>
                <w:tcPr>
                  <w:tcW w:w="2265" w:type="dxa"/>
                  <w:vAlign w:val="center"/>
                </w:tcPr>
                <w:p w14:paraId="51D619B6" w14:textId="77777777" w:rsidR="00560C35" w:rsidRDefault="00560C35">
                  <w:pPr>
                    <w:spacing w:before="0" w:after="0" w:line="240" w:lineRule="auto"/>
                    <w:jc w:val="center"/>
                  </w:pPr>
                </w:p>
              </w:tc>
              <w:tc>
                <w:tcPr>
                  <w:tcW w:w="2355" w:type="dxa"/>
                  <w:vAlign w:val="center"/>
                </w:tcPr>
                <w:p w14:paraId="51D619B7" w14:textId="77777777" w:rsidR="00560C35" w:rsidRDefault="00560C35">
                  <w:pPr>
                    <w:spacing w:before="0" w:after="0" w:line="240" w:lineRule="auto"/>
                    <w:jc w:val="center"/>
                  </w:pPr>
                </w:p>
              </w:tc>
            </w:tr>
            <w:tr w:rsidR="00560C35" w14:paraId="51D619C1" w14:textId="77777777">
              <w:trPr>
                <w:trHeight w:val="576"/>
                <w:jc w:val="center"/>
              </w:trPr>
              <w:tc>
                <w:tcPr>
                  <w:tcW w:w="1361" w:type="dxa"/>
                  <w:shd w:val="clear" w:color="auto" w:fill="E6E6E6"/>
                  <w:vAlign w:val="center"/>
                </w:tcPr>
                <w:p w14:paraId="51D619B9" w14:textId="77777777" w:rsidR="00560C35" w:rsidRDefault="00406000">
                  <w:pPr>
                    <w:spacing w:before="0" w:after="0" w:line="240" w:lineRule="auto"/>
                    <w:jc w:val="center"/>
                    <w:rPr>
                      <w:b/>
                    </w:rPr>
                  </w:pPr>
                  <w:r>
                    <w:rPr>
                      <w:b/>
                    </w:rPr>
                    <w:t>Role</w:t>
                  </w:r>
                </w:p>
              </w:tc>
              <w:tc>
                <w:tcPr>
                  <w:tcW w:w="2670" w:type="dxa"/>
                  <w:vAlign w:val="center"/>
                </w:tcPr>
                <w:p w14:paraId="51D619BA" w14:textId="77777777" w:rsidR="00560C35" w:rsidRDefault="00406000">
                  <w:pPr>
                    <w:spacing w:before="0" w:after="0" w:line="240" w:lineRule="auto"/>
                    <w:ind w:right="304"/>
                  </w:pPr>
                  <w:r>
                    <w:t>1. Pod Leader</w:t>
                  </w:r>
                </w:p>
                <w:p w14:paraId="51D619BB" w14:textId="77777777" w:rsidR="00560C35" w:rsidRDefault="00406000">
                  <w:pPr>
                    <w:spacing w:before="0" w:after="0" w:line="240" w:lineRule="auto"/>
                    <w:ind w:right="304"/>
                  </w:pPr>
                  <w:r>
                    <w:t>2. Pod Member</w:t>
                  </w:r>
                </w:p>
                <w:p w14:paraId="51D619BC" w14:textId="77777777" w:rsidR="00560C35" w:rsidRDefault="00406000">
                  <w:pPr>
                    <w:spacing w:before="0" w:after="0" w:line="240" w:lineRule="auto"/>
                    <w:ind w:right="304"/>
                  </w:pPr>
                  <w:r>
                    <w:t>3. Pod Member</w:t>
                  </w:r>
                </w:p>
                <w:p w14:paraId="51D619BD" w14:textId="77777777" w:rsidR="00560C35" w:rsidRDefault="00406000">
                  <w:pPr>
                    <w:spacing w:before="0" w:after="0" w:line="240" w:lineRule="auto"/>
                    <w:ind w:right="304"/>
                  </w:pPr>
                  <w:r>
                    <w:t>4. Pod Member</w:t>
                  </w:r>
                </w:p>
                <w:p w14:paraId="51D619BE" w14:textId="77777777" w:rsidR="00560C35" w:rsidRDefault="00406000">
                  <w:pPr>
                    <w:spacing w:before="0" w:after="0" w:line="240" w:lineRule="auto"/>
                    <w:ind w:right="304"/>
                  </w:pPr>
                  <w:r>
                    <w:t>5. Pod Member</w:t>
                  </w:r>
                </w:p>
              </w:tc>
              <w:tc>
                <w:tcPr>
                  <w:tcW w:w="2265" w:type="dxa"/>
                  <w:vAlign w:val="center"/>
                </w:tcPr>
                <w:p w14:paraId="51D619BF" w14:textId="77777777" w:rsidR="00560C35" w:rsidRDefault="00560C35">
                  <w:pPr>
                    <w:spacing w:before="0" w:after="0" w:line="240" w:lineRule="auto"/>
                    <w:jc w:val="center"/>
                  </w:pPr>
                </w:p>
              </w:tc>
              <w:tc>
                <w:tcPr>
                  <w:tcW w:w="2355" w:type="dxa"/>
                  <w:vAlign w:val="center"/>
                </w:tcPr>
                <w:p w14:paraId="51D619C0" w14:textId="77777777" w:rsidR="00560C35" w:rsidRDefault="00560C35">
                  <w:pPr>
                    <w:spacing w:before="0" w:after="0" w:line="240" w:lineRule="auto"/>
                    <w:jc w:val="center"/>
                  </w:pPr>
                </w:p>
              </w:tc>
            </w:tr>
            <w:tr w:rsidR="00560C35" w14:paraId="51D619C6" w14:textId="77777777">
              <w:trPr>
                <w:trHeight w:val="576"/>
                <w:jc w:val="center"/>
              </w:trPr>
              <w:tc>
                <w:tcPr>
                  <w:tcW w:w="1361" w:type="dxa"/>
                  <w:shd w:val="clear" w:color="auto" w:fill="E6E6E6"/>
                  <w:vAlign w:val="center"/>
                </w:tcPr>
                <w:p w14:paraId="51D619C2" w14:textId="77777777" w:rsidR="00560C35" w:rsidRDefault="00406000">
                  <w:pPr>
                    <w:spacing w:before="0" w:after="0" w:line="240" w:lineRule="auto"/>
                    <w:jc w:val="center"/>
                    <w:rPr>
                      <w:b/>
                    </w:rPr>
                  </w:pPr>
                  <w:r>
                    <w:rPr>
                      <w:b/>
                    </w:rPr>
                    <w:t>Signature</w:t>
                  </w:r>
                </w:p>
              </w:tc>
              <w:tc>
                <w:tcPr>
                  <w:tcW w:w="2670" w:type="dxa"/>
                  <w:vAlign w:val="center"/>
                </w:tcPr>
                <w:p w14:paraId="51D619C3" w14:textId="77777777" w:rsidR="00560C35" w:rsidRDefault="00560C35">
                  <w:pPr>
                    <w:spacing w:before="0" w:after="0" w:line="240" w:lineRule="auto"/>
                    <w:jc w:val="center"/>
                  </w:pPr>
                </w:p>
              </w:tc>
              <w:tc>
                <w:tcPr>
                  <w:tcW w:w="2265" w:type="dxa"/>
                  <w:vAlign w:val="center"/>
                </w:tcPr>
                <w:p w14:paraId="51D619C4" w14:textId="77777777" w:rsidR="00560C35" w:rsidRDefault="00560C35">
                  <w:pPr>
                    <w:spacing w:before="0" w:after="0" w:line="240" w:lineRule="auto"/>
                    <w:jc w:val="center"/>
                  </w:pPr>
                </w:p>
              </w:tc>
              <w:tc>
                <w:tcPr>
                  <w:tcW w:w="2355" w:type="dxa"/>
                  <w:vAlign w:val="center"/>
                </w:tcPr>
                <w:p w14:paraId="51D619C5" w14:textId="77777777" w:rsidR="00560C35" w:rsidRDefault="00560C35">
                  <w:pPr>
                    <w:spacing w:before="0" w:after="0" w:line="240" w:lineRule="auto"/>
                    <w:jc w:val="center"/>
                  </w:pPr>
                </w:p>
              </w:tc>
            </w:tr>
            <w:tr w:rsidR="00560C35" w14:paraId="51D619CB" w14:textId="77777777">
              <w:trPr>
                <w:trHeight w:val="576"/>
                <w:jc w:val="center"/>
              </w:trPr>
              <w:tc>
                <w:tcPr>
                  <w:tcW w:w="1361" w:type="dxa"/>
                  <w:shd w:val="clear" w:color="auto" w:fill="E6E6E6"/>
                  <w:vAlign w:val="center"/>
                </w:tcPr>
                <w:p w14:paraId="51D619C7" w14:textId="77777777" w:rsidR="00560C35" w:rsidRDefault="00406000">
                  <w:pPr>
                    <w:spacing w:before="0" w:after="0" w:line="240" w:lineRule="auto"/>
                    <w:jc w:val="center"/>
                    <w:rPr>
                      <w:b/>
                    </w:rPr>
                  </w:pPr>
                  <w:r>
                    <w:rPr>
                      <w:b/>
                    </w:rPr>
                    <w:t>Date</w:t>
                  </w:r>
                </w:p>
              </w:tc>
              <w:tc>
                <w:tcPr>
                  <w:tcW w:w="2670" w:type="dxa"/>
                  <w:vAlign w:val="center"/>
                </w:tcPr>
                <w:p w14:paraId="51D619C8" w14:textId="2024806C" w:rsidR="00560C35" w:rsidRDefault="00406000">
                  <w:pPr>
                    <w:spacing w:before="0" w:after="0" w:line="240" w:lineRule="auto"/>
                    <w:jc w:val="center"/>
                    <w:rPr>
                      <w:lang w:val="en-IN"/>
                    </w:rPr>
                  </w:pPr>
                  <w:r>
                    <w:rPr>
                      <w:lang w:val="en-IN"/>
                    </w:rPr>
                    <w:t>2</w:t>
                  </w:r>
                  <w:r w:rsidR="00233E22">
                    <w:rPr>
                      <w:lang w:val="en-IN"/>
                    </w:rPr>
                    <w:t>7</w:t>
                  </w:r>
                  <w:r>
                    <w:rPr>
                      <w:lang w:val="en-IN"/>
                    </w:rPr>
                    <w:t>-0</w:t>
                  </w:r>
                  <w:r w:rsidR="00233E22">
                    <w:rPr>
                      <w:lang w:val="en-IN"/>
                    </w:rPr>
                    <w:t>3</w:t>
                  </w:r>
                  <w:r>
                    <w:rPr>
                      <w:lang w:val="en-IN"/>
                    </w:rPr>
                    <w:t>-202</w:t>
                  </w:r>
                  <w:r w:rsidR="00233E22">
                    <w:rPr>
                      <w:lang w:val="en-IN"/>
                    </w:rPr>
                    <w:t>3</w:t>
                  </w:r>
                </w:p>
              </w:tc>
              <w:tc>
                <w:tcPr>
                  <w:tcW w:w="2265" w:type="dxa"/>
                  <w:vAlign w:val="center"/>
                </w:tcPr>
                <w:p w14:paraId="51D619C9" w14:textId="77777777" w:rsidR="00560C35" w:rsidRDefault="00560C35">
                  <w:pPr>
                    <w:spacing w:before="0" w:after="0" w:line="240" w:lineRule="auto"/>
                    <w:jc w:val="center"/>
                  </w:pPr>
                </w:p>
              </w:tc>
              <w:tc>
                <w:tcPr>
                  <w:tcW w:w="2355" w:type="dxa"/>
                  <w:vAlign w:val="center"/>
                </w:tcPr>
                <w:p w14:paraId="51D619CA" w14:textId="77777777" w:rsidR="00560C35" w:rsidRDefault="00560C35">
                  <w:pPr>
                    <w:spacing w:before="0" w:after="0" w:line="240" w:lineRule="auto"/>
                    <w:jc w:val="center"/>
                  </w:pPr>
                </w:p>
              </w:tc>
            </w:tr>
          </w:tbl>
          <w:p w14:paraId="51D619CC" w14:textId="77777777" w:rsidR="00560C35" w:rsidRDefault="00560C35">
            <w:pPr>
              <w:spacing w:before="0" w:after="0" w:line="240" w:lineRule="auto"/>
            </w:pPr>
          </w:p>
        </w:tc>
      </w:tr>
      <w:tr w:rsidR="00560C35" w14:paraId="51D619D0" w14:textId="77777777">
        <w:tc>
          <w:tcPr>
            <w:tcW w:w="1481" w:type="dxa"/>
            <w:vMerge/>
            <w:shd w:val="clear" w:color="auto" w:fill="auto"/>
          </w:tcPr>
          <w:p w14:paraId="51D619CE" w14:textId="77777777" w:rsidR="00560C35" w:rsidRDefault="00560C35">
            <w:pPr>
              <w:spacing w:before="0" w:after="0" w:line="276" w:lineRule="auto"/>
              <w:ind w:right="0"/>
            </w:pPr>
          </w:p>
        </w:tc>
        <w:tc>
          <w:tcPr>
            <w:tcW w:w="8888" w:type="dxa"/>
            <w:shd w:val="clear" w:color="auto" w:fill="auto"/>
          </w:tcPr>
          <w:p w14:paraId="51D619CF" w14:textId="77777777" w:rsidR="00560C35" w:rsidRDefault="00560C35">
            <w:pPr>
              <w:spacing w:before="0" w:after="0" w:line="240" w:lineRule="auto"/>
              <w:jc w:val="both"/>
            </w:pPr>
          </w:p>
        </w:tc>
      </w:tr>
    </w:tbl>
    <w:p w14:paraId="51D619D1" w14:textId="77777777" w:rsidR="00560C35" w:rsidRDefault="00406000">
      <w:pPr>
        <w:widowControl/>
        <w:spacing w:before="0" w:after="0" w:line="240" w:lineRule="auto"/>
        <w:rPr>
          <w:b/>
          <w:color w:val="000000"/>
          <w:sz w:val="28"/>
          <w:szCs w:val="28"/>
        </w:rPr>
      </w:pPr>
      <w:bookmarkStart w:id="1" w:name="_heading=h.30j0zll" w:colFirst="0" w:colLast="0"/>
      <w:bookmarkEnd w:id="1"/>
      <w:r>
        <w:rPr>
          <w:b/>
          <w:color w:val="000000"/>
          <w:sz w:val="28"/>
          <w:szCs w:val="28"/>
        </w:rPr>
        <w:lastRenderedPageBreak/>
        <w:t>Table of Contents</w:t>
      </w:r>
    </w:p>
    <w:p w14:paraId="51D619D2" w14:textId="77777777" w:rsidR="00560C35" w:rsidRDefault="00560C35">
      <w:pPr>
        <w:widowControl/>
        <w:spacing w:before="0" w:after="0" w:line="240" w:lineRule="auto"/>
        <w:jc w:val="center"/>
        <w:rPr>
          <w:b/>
          <w:color w:val="000000"/>
          <w:sz w:val="28"/>
          <w:szCs w:val="28"/>
        </w:rPr>
      </w:pPr>
    </w:p>
    <w:sdt>
      <w:sdtPr>
        <w:id w:val="1"/>
        <w:docPartObj>
          <w:docPartGallery w:val="Table of Contents"/>
          <w:docPartUnique/>
        </w:docPartObj>
      </w:sdtPr>
      <w:sdtEndPr/>
      <w:sdtContent>
        <w:p w14:paraId="51D619D3" w14:textId="77777777" w:rsidR="00560C35" w:rsidRDefault="00406000">
          <w:pPr>
            <w:tabs>
              <w:tab w:val="left" w:pos="600"/>
              <w:tab w:val="right" w:pos="9029"/>
            </w:tabs>
            <w:spacing w:before="120" w:after="120" w:line="240" w:lineRule="auto"/>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b/>
                <w:color w:val="000000"/>
                <w:sz w:val="22"/>
                <w:szCs w:val="22"/>
              </w:rPr>
              <w:t>1.0</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color w:val="000000"/>
              <w:sz w:val="22"/>
              <w:szCs w:val="22"/>
            </w:rPr>
            <w:t>Introduction</w:t>
          </w:r>
          <w:r>
            <w:rPr>
              <w:b/>
              <w:color w:val="000000"/>
              <w:sz w:val="22"/>
              <w:szCs w:val="22"/>
            </w:rPr>
            <w:tab/>
            <w:t>3</w:t>
          </w:r>
          <w:r>
            <w:fldChar w:fldCharType="end"/>
          </w:r>
        </w:p>
        <w:p w14:paraId="51D619D4"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3znysh7">
            <w:r w:rsidR="00406000">
              <w:rPr>
                <w:b/>
                <w:color w:val="000000"/>
              </w:rPr>
              <w:t>1.1</w:t>
            </w:r>
          </w:hyperlink>
          <w:hyperlink w:anchor="_heading=h.3znysh7">
            <w:r w:rsidR="00406000">
              <w:rPr>
                <w:rFonts w:ascii="Calibri" w:eastAsia="Calibri" w:hAnsi="Calibri" w:cs="Calibri"/>
                <w:color w:val="000000"/>
                <w:sz w:val="22"/>
                <w:szCs w:val="22"/>
              </w:rPr>
              <w:tab/>
            </w:r>
          </w:hyperlink>
          <w:r w:rsidR="00406000">
            <w:fldChar w:fldCharType="begin"/>
          </w:r>
          <w:r w:rsidR="00406000">
            <w:instrText xml:space="preserve"> PAGEREF _heading=h.3znysh7 \h </w:instrText>
          </w:r>
          <w:r w:rsidR="00406000">
            <w:fldChar w:fldCharType="separate"/>
          </w:r>
          <w:r w:rsidR="00406000">
            <w:rPr>
              <w:b/>
              <w:color w:val="000000"/>
            </w:rPr>
            <w:t>Purpose of this document</w:t>
          </w:r>
          <w:r w:rsidR="00406000">
            <w:rPr>
              <w:b/>
              <w:color w:val="000000"/>
            </w:rPr>
            <w:tab/>
            <w:t>3</w:t>
          </w:r>
          <w:r w:rsidR="00406000">
            <w:fldChar w:fldCharType="end"/>
          </w:r>
        </w:p>
        <w:p w14:paraId="51D619D5"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2et92p0">
            <w:r w:rsidR="00406000">
              <w:rPr>
                <w:b/>
                <w:color w:val="000000"/>
              </w:rPr>
              <w:t>1.2</w:t>
            </w:r>
          </w:hyperlink>
          <w:hyperlink w:anchor="_heading=h.2et92p0">
            <w:r w:rsidR="00406000">
              <w:rPr>
                <w:rFonts w:ascii="Calibri" w:eastAsia="Calibri" w:hAnsi="Calibri" w:cs="Calibri"/>
                <w:color w:val="000000"/>
                <w:sz w:val="22"/>
                <w:szCs w:val="22"/>
              </w:rPr>
              <w:tab/>
            </w:r>
          </w:hyperlink>
          <w:r w:rsidR="00406000">
            <w:fldChar w:fldCharType="begin"/>
          </w:r>
          <w:r w:rsidR="00406000">
            <w:instrText xml:space="preserve"> PAGEREF _heading=h.2et92p0 \h </w:instrText>
          </w:r>
          <w:r w:rsidR="00406000">
            <w:fldChar w:fldCharType="separate"/>
          </w:r>
          <w:r w:rsidR="00406000">
            <w:rPr>
              <w:b/>
              <w:color w:val="000000"/>
            </w:rPr>
            <w:t>Project overview</w:t>
          </w:r>
          <w:r w:rsidR="00406000">
            <w:rPr>
              <w:b/>
              <w:color w:val="000000"/>
            </w:rPr>
            <w:tab/>
            <w:t>3</w:t>
          </w:r>
          <w:r w:rsidR="00406000">
            <w:fldChar w:fldCharType="end"/>
          </w:r>
        </w:p>
        <w:p w14:paraId="51D619D6" w14:textId="77777777"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tyjcwt">
            <w:r w:rsidR="00406000">
              <w:rPr>
                <w:b/>
                <w:color w:val="000000"/>
                <w:sz w:val="22"/>
                <w:szCs w:val="22"/>
              </w:rPr>
              <w:t>2.0</w:t>
            </w:r>
          </w:hyperlink>
          <w:hyperlink w:anchor="_heading=h.tyjcwt">
            <w:r w:rsidR="00406000">
              <w:rPr>
                <w:rFonts w:ascii="Calibri" w:eastAsia="Calibri" w:hAnsi="Calibri" w:cs="Calibri"/>
                <w:color w:val="000000"/>
                <w:sz w:val="22"/>
                <w:szCs w:val="22"/>
              </w:rPr>
              <w:tab/>
            </w:r>
          </w:hyperlink>
          <w:r w:rsidR="00406000">
            <w:fldChar w:fldCharType="begin"/>
          </w:r>
          <w:r w:rsidR="00406000">
            <w:instrText xml:space="preserve"> PAGEREF _heading=h.tyjcwt \h </w:instrText>
          </w:r>
          <w:r w:rsidR="00406000">
            <w:fldChar w:fldCharType="separate"/>
          </w:r>
          <w:r w:rsidR="00406000">
            <w:rPr>
              <w:b/>
              <w:color w:val="000000"/>
              <w:sz w:val="22"/>
              <w:szCs w:val="22"/>
            </w:rPr>
            <w:t>Solution Summary</w:t>
          </w:r>
          <w:r w:rsidR="00406000">
            <w:rPr>
              <w:b/>
              <w:color w:val="000000"/>
              <w:sz w:val="22"/>
              <w:szCs w:val="22"/>
            </w:rPr>
            <w:tab/>
            <w:t>3</w:t>
          </w:r>
          <w:r w:rsidR="00406000">
            <w:fldChar w:fldCharType="end"/>
          </w:r>
        </w:p>
        <w:p w14:paraId="51D619D7"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3dy6vkm">
            <w:r w:rsidR="00406000">
              <w:rPr>
                <w:b/>
                <w:color w:val="000000"/>
              </w:rPr>
              <w:t>2.1</w:t>
            </w:r>
          </w:hyperlink>
          <w:hyperlink w:anchor="_heading=h.3dy6vkm">
            <w:r w:rsidR="00406000">
              <w:rPr>
                <w:rFonts w:ascii="Calibri" w:eastAsia="Calibri" w:hAnsi="Calibri" w:cs="Calibri"/>
                <w:color w:val="000000"/>
                <w:sz w:val="22"/>
                <w:szCs w:val="22"/>
              </w:rPr>
              <w:tab/>
            </w:r>
          </w:hyperlink>
          <w:r w:rsidR="00406000">
            <w:fldChar w:fldCharType="begin"/>
          </w:r>
          <w:r w:rsidR="00406000">
            <w:instrText xml:space="preserve"> PAGEREF _heading=h.3dy6vkm \h </w:instrText>
          </w:r>
          <w:r w:rsidR="00406000">
            <w:fldChar w:fldCharType="separate"/>
          </w:r>
          <w:r w:rsidR="00406000">
            <w:rPr>
              <w:b/>
              <w:color w:val="000000"/>
            </w:rPr>
            <w:t>Scope</w:t>
          </w:r>
          <w:r w:rsidR="00406000">
            <w:rPr>
              <w:b/>
              <w:color w:val="000000"/>
            </w:rPr>
            <w:tab/>
            <w:t>3</w:t>
          </w:r>
          <w:r w:rsidR="00406000">
            <w:fldChar w:fldCharType="end"/>
          </w:r>
        </w:p>
        <w:p w14:paraId="51D619D8"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4d34og8">
            <w:r w:rsidR="00406000">
              <w:rPr>
                <w:b/>
                <w:color w:val="000000"/>
              </w:rPr>
              <w:t>2.2</w:t>
            </w:r>
          </w:hyperlink>
          <w:hyperlink w:anchor="_heading=h.4d34og8">
            <w:r w:rsidR="00406000">
              <w:rPr>
                <w:rFonts w:ascii="Calibri" w:eastAsia="Calibri" w:hAnsi="Calibri" w:cs="Calibri"/>
                <w:color w:val="000000"/>
                <w:sz w:val="22"/>
                <w:szCs w:val="22"/>
              </w:rPr>
              <w:tab/>
            </w:r>
          </w:hyperlink>
          <w:r w:rsidR="00406000">
            <w:fldChar w:fldCharType="begin"/>
          </w:r>
          <w:r w:rsidR="00406000">
            <w:instrText xml:space="preserve"> PAGEREF _heading=h.4d34og8 \h </w:instrText>
          </w:r>
          <w:r w:rsidR="00406000">
            <w:fldChar w:fldCharType="separate"/>
          </w:r>
          <w:r w:rsidR="00406000">
            <w:rPr>
              <w:b/>
              <w:color w:val="000000"/>
            </w:rPr>
            <w:t>Assumptions</w:t>
          </w:r>
          <w:r w:rsidR="00406000">
            <w:rPr>
              <w:b/>
              <w:color w:val="000000"/>
            </w:rPr>
            <w:tab/>
          </w:r>
          <w:r w:rsidR="00406000">
            <w:fldChar w:fldCharType="end"/>
          </w:r>
          <w:r w:rsidR="00406000">
            <w:rPr>
              <w:rFonts w:ascii="Calibri" w:eastAsia="Calibri" w:hAnsi="Calibri" w:cs="Calibri"/>
              <w:sz w:val="22"/>
              <w:szCs w:val="22"/>
            </w:rPr>
            <w:t>4</w:t>
          </w:r>
        </w:p>
        <w:p w14:paraId="51D619D9"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2s8eyo1">
            <w:r w:rsidR="00406000">
              <w:rPr>
                <w:b/>
                <w:color w:val="000000"/>
              </w:rPr>
              <w:t>2.3</w:t>
            </w:r>
          </w:hyperlink>
          <w:hyperlink w:anchor="_heading=h.2s8eyo1">
            <w:r w:rsidR="00406000">
              <w:rPr>
                <w:rFonts w:ascii="Calibri" w:eastAsia="Calibri" w:hAnsi="Calibri" w:cs="Calibri"/>
                <w:color w:val="000000"/>
                <w:sz w:val="22"/>
                <w:szCs w:val="22"/>
              </w:rPr>
              <w:tab/>
            </w:r>
          </w:hyperlink>
          <w:r w:rsidR="00406000">
            <w:fldChar w:fldCharType="begin"/>
          </w:r>
          <w:r w:rsidR="00406000">
            <w:instrText xml:space="preserve"> PAGEREF _heading=h.2s8eyo1 \h </w:instrText>
          </w:r>
          <w:r w:rsidR="00406000">
            <w:fldChar w:fldCharType="separate"/>
          </w:r>
          <w:r w:rsidR="00406000">
            <w:rPr>
              <w:b/>
              <w:color w:val="000000"/>
            </w:rPr>
            <w:t>Dependencies</w:t>
          </w:r>
          <w:r w:rsidR="00406000">
            <w:rPr>
              <w:b/>
              <w:color w:val="000000"/>
            </w:rPr>
            <w:tab/>
          </w:r>
          <w:r w:rsidR="00406000">
            <w:fldChar w:fldCharType="end"/>
          </w:r>
          <w:r w:rsidR="00406000">
            <w:rPr>
              <w:rFonts w:ascii="Calibri" w:eastAsia="Calibri" w:hAnsi="Calibri" w:cs="Calibri"/>
              <w:sz w:val="22"/>
              <w:szCs w:val="22"/>
            </w:rPr>
            <w:t>4</w:t>
          </w:r>
        </w:p>
        <w:p w14:paraId="51D619DA" w14:textId="77777777"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17dp8vu">
            <w:r w:rsidR="00406000">
              <w:rPr>
                <w:b/>
                <w:color w:val="000000"/>
              </w:rPr>
              <w:t>2.4</w:t>
            </w:r>
          </w:hyperlink>
          <w:hyperlink w:anchor="_heading=h.17dp8vu">
            <w:r w:rsidR="00406000">
              <w:rPr>
                <w:rFonts w:ascii="Calibri" w:eastAsia="Calibri" w:hAnsi="Calibri" w:cs="Calibri"/>
                <w:color w:val="000000"/>
                <w:sz w:val="22"/>
                <w:szCs w:val="22"/>
              </w:rPr>
              <w:tab/>
            </w:r>
          </w:hyperlink>
          <w:r w:rsidR="00406000">
            <w:fldChar w:fldCharType="begin"/>
          </w:r>
          <w:r w:rsidR="00406000">
            <w:instrText xml:space="preserve"> PAGEREF _heading=h.17dp8vu \h </w:instrText>
          </w:r>
          <w:r w:rsidR="00406000">
            <w:fldChar w:fldCharType="separate"/>
          </w:r>
          <w:r w:rsidR="00406000">
            <w:rPr>
              <w:b/>
              <w:color w:val="000000"/>
            </w:rPr>
            <w:t>Risks</w:t>
          </w:r>
          <w:r w:rsidR="00406000">
            <w:rPr>
              <w:b/>
              <w:color w:val="000000"/>
            </w:rPr>
            <w:tab/>
          </w:r>
          <w:r w:rsidR="00406000">
            <w:fldChar w:fldCharType="end"/>
          </w:r>
          <w:r w:rsidR="00406000">
            <w:rPr>
              <w:rFonts w:ascii="Calibri" w:eastAsia="Calibri" w:hAnsi="Calibri" w:cs="Calibri"/>
              <w:sz w:val="22"/>
              <w:szCs w:val="22"/>
            </w:rPr>
            <w:t>4</w:t>
          </w:r>
        </w:p>
        <w:p w14:paraId="51D619DB" w14:textId="77777777" w:rsidR="00560C35" w:rsidRDefault="000F442D">
          <w:pPr>
            <w:tabs>
              <w:tab w:val="left" w:pos="600"/>
              <w:tab w:val="right" w:pos="9029"/>
            </w:tabs>
            <w:spacing w:before="120" w:after="120" w:line="240" w:lineRule="auto"/>
            <w:rPr>
              <w:rFonts w:ascii="Calibri" w:eastAsia="Calibri" w:hAnsi="Calibri" w:cs="Calibri"/>
              <w:sz w:val="22"/>
              <w:szCs w:val="22"/>
            </w:rPr>
          </w:pPr>
          <w:hyperlink w:anchor="_heading=h.3rdcrjn">
            <w:r w:rsidR="00406000">
              <w:rPr>
                <w:b/>
                <w:color w:val="000000"/>
                <w:sz w:val="22"/>
                <w:szCs w:val="22"/>
              </w:rPr>
              <w:t>3.0</w:t>
            </w:r>
          </w:hyperlink>
          <w:hyperlink w:anchor="_heading=h.3rdcrjn">
            <w:r w:rsidR="00406000">
              <w:rPr>
                <w:rFonts w:ascii="Calibri" w:eastAsia="Calibri" w:hAnsi="Calibri" w:cs="Calibri"/>
                <w:color w:val="000000"/>
                <w:sz w:val="22"/>
                <w:szCs w:val="22"/>
              </w:rPr>
              <w:tab/>
            </w:r>
          </w:hyperlink>
          <w:r w:rsidR="00406000">
            <w:fldChar w:fldCharType="begin"/>
          </w:r>
          <w:r w:rsidR="00406000">
            <w:instrText xml:space="preserve"> PAGEREF _heading=h.3rdcrjn \h </w:instrText>
          </w:r>
          <w:r w:rsidR="00406000">
            <w:fldChar w:fldCharType="separate"/>
          </w:r>
          <w:r w:rsidR="00406000">
            <w:rPr>
              <w:b/>
              <w:color w:val="000000"/>
              <w:sz w:val="22"/>
              <w:szCs w:val="22"/>
            </w:rPr>
            <w:t>Schematic Diagram</w:t>
          </w:r>
          <w:r w:rsidR="00406000">
            <w:rPr>
              <w:b/>
              <w:color w:val="000000"/>
              <w:sz w:val="22"/>
              <w:szCs w:val="22"/>
            </w:rPr>
            <w:tab/>
          </w:r>
          <w:r w:rsidR="00406000">
            <w:rPr>
              <w:b/>
              <w:color w:val="000000"/>
              <w:sz w:val="22"/>
              <w:szCs w:val="22"/>
              <w:lang w:val="en-IN"/>
            </w:rPr>
            <w:t>5</w:t>
          </w:r>
          <w:r w:rsidR="00406000">
            <w:fldChar w:fldCharType="end"/>
          </w:r>
        </w:p>
        <w:p w14:paraId="51D619DC" w14:textId="77777777" w:rsidR="00560C35" w:rsidRDefault="00406000">
          <w:pPr>
            <w:tabs>
              <w:tab w:val="left" w:pos="600"/>
              <w:tab w:val="right" w:pos="9029"/>
            </w:tabs>
            <w:spacing w:before="120" w:after="120" w:line="240" w:lineRule="auto"/>
            <w:rPr>
              <w:b/>
            </w:rPr>
          </w:pPr>
          <w:r>
            <w:rPr>
              <w:b/>
            </w:rPr>
            <w:t xml:space="preserve">  3.1   Administrator Sequence Diagram                                                                                           5</w:t>
          </w:r>
        </w:p>
        <w:p w14:paraId="2FFF1414" w14:textId="7584F326" w:rsidR="00406000" w:rsidRDefault="00406000">
          <w:pPr>
            <w:tabs>
              <w:tab w:val="left" w:pos="600"/>
              <w:tab w:val="right" w:pos="9029"/>
            </w:tabs>
            <w:spacing w:before="120" w:after="120" w:line="240" w:lineRule="auto"/>
            <w:ind w:left="141"/>
            <w:rPr>
              <w:b/>
            </w:rPr>
          </w:pPr>
          <w:r>
            <w:rPr>
              <w:b/>
            </w:rPr>
            <w:t xml:space="preserve">3.2   User Sequence Diagram </w:t>
          </w:r>
          <w:r w:rsidR="000F442D">
            <w:rPr>
              <w:b/>
            </w:rPr>
            <w:tab/>
            <w:t>6</w:t>
          </w:r>
        </w:p>
        <w:p w14:paraId="51D619DD" w14:textId="72440581" w:rsidR="00560C35" w:rsidRDefault="00406000">
          <w:pPr>
            <w:tabs>
              <w:tab w:val="left" w:pos="600"/>
              <w:tab w:val="right" w:pos="9029"/>
            </w:tabs>
            <w:spacing w:before="120" w:after="120" w:line="240" w:lineRule="auto"/>
            <w:ind w:left="141"/>
            <w:rPr>
              <w:b/>
            </w:rPr>
          </w:pPr>
          <w:r>
            <w:rPr>
              <w:b/>
            </w:rPr>
            <w:t xml:space="preserve">3.3   Artist Sequence Diagram                                                                                                         </w:t>
          </w:r>
          <w:r w:rsidR="000F442D">
            <w:rPr>
              <w:b/>
            </w:rPr>
            <w:t>7</w:t>
          </w:r>
        </w:p>
        <w:p w14:paraId="51D619DE" w14:textId="6A09E894" w:rsidR="00560C35" w:rsidRDefault="00406000">
          <w:pPr>
            <w:tabs>
              <w:tab w:val="left" w:pos="600"/>
              <w:tab w:val="right" w:pos="9029"/>
            </w:tabs>
            <w:spacing w:before="120" w:after="120" w:line="240" w:lineRule="auto"/>
            <w:rPr>
              <w:b/>
            </w:rPr>
          </w:pPr>
          <w:r>
            <w:rPr>
              <w:b/>
            </w:rPr>
            <w:t xml:space="preserve">  3.4   User Case Diagram                                                                                                                   </w:t>
          </w:r>
          <w:r w:rsidR="000F442D">
            <w:rPr>
              <w:b/>
            </w:rPr>
            <w:t>8</w:t>
          </w:r>
        </w:p>
        <w:p w14:paraId="51D619DF" w14:textId="547DD8E7"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26in1rg">
            <w:r w:rsidR="00406000">
              <w:rPr>
                <w:b/>
                <w:color w:val="000000"/>
                <w:sz w:val="22"/>
                <w:szCs w:val="22"/>
              </w:rPr>
              <w:t>4.0</w:t>
            </w:r>
          </w:hyperlink>
          <w:hyperlink w:anchor="_heading=h.26in1rg">
            <w:r w:rsidR="00406000">
              <w:rPr>
                <w:rFonts w:ascii="Calibri" w:eastAsia="Calibri" w:hAnsi="Calibri" w:cs="Calibri"/>
                <w:color w:val="000000"/>
                <w:sz w:val="22"/>
                <w:szCs w:val="22"/>
              </w:rPr>
              <w:tab/>
            </w:r>
          </w:hyperlink>
          <w:r w:rsidR="00406000">
            <w:fldChar w:fldCharType="begin"/>
          </w:r>
          <w:r w:rsidR="00406000">
            <w:instrText xml:space="preserve"> PAGEREF _heading=h.26in1rg \h </w:instrText>
          </w:r>
          <w:r w:rsidR="00406000">
            <w:fldChar w:fldCharType="separate"/>
          </w:r>
          <w:r w:rsidR="00406000">
            <w:rPr>
              <w:b/>
              <w:color w:val="000000"/>
              <w:sz w:val="22"/>
              <w:szCs w:val="22"/>
            </w:rPr>
            <w:t>System Design</w:t>
          </w:r>
          <w:r w:rsidR="00406000">
            <w:rPr>
              <w:b/>
              <w:color w:val="000000"/>
              <w:sz w:val="22"/>
              <w:szCs w:val="22"/>
            </w:rPr>
            <w:tab/>
          </w:r>
          <w:r w:rsidR="00406000">
            <w:fldChar w:fldCharType="end"/>
          </w:r>
          <w:r>
            <w:t>8</w:t>
          </w:r>
        </w:p>
        <w:p w14:paraId="51D619E0" w14:textId="6DFF9B28"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lnxbz9">
            <w:r w:rsidR="00406000">
              <w:rPr>
                <w:b/>
                <w:color w:val="000000"/>
              </w:rPr>
              <w:t>4.1</w:t>
            </w:r>
          </w:hyperlink>
          <w:hyperlink w:anchor="_heading=h.lnxbz9">
            <w:r w:rsidR="00406000">
              <w:rPr>
                <w:rFonts w:ascii="Calibri" w:eastAsia="Calibri" w:hAnsi="Calibri" w:cs="Calibri"/>
                <w:color w:val="000000"/>
                <w:sz w:val="22"/>
                <w:szCs w:val="22"/>
              </w:rPr>
              <w:tab/>
            </w:r>
          </w:hyperlink>
          <w:r w:rsidR="00406000">
            <w:fldChar w:fldCharType="begin"/>
          </w:r>
          <w:r w:rsidR="00406000">
            <w:instrText xml:space="preserve"> PAGEREF _heading=h.lnxbz9 \h </w:instrText>
          </w:r>
          <w:r w:rsidR="00406000">
            <w:fldChar w:fldCharType="separate"/>
          </w:r>
          <w:r w:rsidR="00406000">
            <w:rPr>
              <w:b/>
              <w:color w:val="000000"/>
            </w:rPr>
            <w:t>Proposed design</w:t>
          </w:r>
          <w:r w:rsidR="00406000">
            <w:rPr>
              <w:b/>
              <w:color w:val="000000"/>
            </w:rPr>
            <w:tab/>
          </w:r>
          <w:r w:rsidR="00406000">
            <w:fldChar w:fldCharType="end"/>
          </w:r>
          <w:r>
            <w:rPr>
              <w:rFonts w:ascii="Calibri" w:eastAsia="Calibri" w:hAnsi="Calibri" w:cs="Calibri"/>
              <w:sz w:val="22"/>
              <w:szCs w:val="22"/>
            </w:rPr>
            <w:t>8</w:t>
          </w:r>
        </w:p>
        <w:p w14:paraId="51D619E1" w14:textId="76FAA40C"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35nkun2">
            <w:r w:rsidR="00406000">
              <w:rPr>
                <w:rFonts w:ascii="Times New Roman" w:eastAsia="Times New Roman" w:hAnsi="Times New Roman" w:cs="Times New Roman"/>
                <w:b/>
                <w:color w:val="000000"/>
              </w:rPr>
              <w:t>4.2</w:t>
            </w:r>
          </w:hyperlink>
          <w:hyperlink w:anchor="_heading=h.35nkun2">
            <w:r w:rsidR="00406000">
              <w:rPr>
                <w:rFonts w:ascii="Calibri" w:eastAsia="Calibri" w:hAnsi="Calibri" w:cs="Calibri"/>
                <w:color w:val="000000"/>
                <w:sz w:val="22"/>
                <w:szCs w:val="22"/>
              </w:rPr>
              <w:tab/>
            </w:r>
          </w:hyperlink>
          <w:r w:rsidR="00406000">
            <w:fldChar w:fldCharType="begin"/>
          </w:r>
          <w:r w:rsidR="00406000">
            <w:instrText xml:space="preserve"> PAGEREF _heading=h.35nkun2 \h </w:instrText>
          </w:r>
          <w:r w:rsidR="00406000">
            <w:fldChar w:fldCharType="separate"/>
          </w:r>
          <w:r w:rsidR="00406000">
            <w:rPr>
              <w:b/>
              <w:color w:val="000000"/>
            </w:rPr>
            <w:t>Component inventory</w:t>
          </w:r>
          <w:r w:rsidR="00406000">
            <w:rPr>
              <w:b/>
              <w:color w:val="000000"/>
            </w:rPr>
            <w:tab/>
          </w:r>
          <w:r w:rsidR="00406000">
            <w:fldChar w:fldCharType="end"/>
          </w:r>
          <w:r>
            <w:rPr>
              <w:rFonts w:ascii="Calibri" w:eastAsia="Calibri" w:hAnsi="Calibri" w:cs="Calibri"/>
              <w:sz w:val="22"/>
              <w:szCs w:val="22"/>
            </w:rPr>
            <w:t>9</w:t>
          </w:r>
        </w:p>
        <w:p w14:paraId="51D619E2" w14:textId="1E674D25"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1ksv4uv">
            <w:r w:rsidR="00406000">
              <w:rPr>
                <w:b/>
                <w:color w:val="000000"/>
                <w:sz w:val="22"/>
                <w:szCs w:val="22"/>
              </w:rPr>
              <w:t>5.0</w:t>
            </w:r>
          </w:hyperlink>
          <w:hyperlink w:anchor="_heading=h.1ksv4uv">
            <w:r w:rsidR="00406000">
              <w:rPr>
                <w:rFonts w:ascii="Calibri" w:eastAsia="Calibri" w:hAnsi="Calibri" w:cs="Calibri"/>
                <w:color w:val="000000"/>
                <w:sz w:val="22"/>
                <w:szCs w:val="22"/>
              </w:rPr>
              <w:tab/>
            </w:r>
          </w:hyperlink>
          <w:r w:rsidR="00406000">
            <w:fldChar w:fldCharType="begin"/>
          </w:r>
          <w:r w:rsidR="00406000">
            <w:instrText xml:space="preserve"> PAGEREF _heading=h.1ksv4uv \h </w:instrText>
          </w:r>
          <w:r w:rsidR="00406000">
            <w:fldChar w:fldCharType="separate"/>
          </w:r>
          <w:r w:rsidR="00406000">
            <w:rPr>
              <w:b/>
              <w:color w:val="000000"/>
              <w:sz w:val="22"/>
              <w:szCs w:val="22"/>
            </w:rPr>
            <w:t>Database Design</w:t>
          </w:r>
          <w:r w:rsidR="00406000">
            <w:rPr>
              <w:b/>
              <w:color w:val="000000"/>
              <w:sz w:val="22"/>
              <w:szCs w:val="22"/>
            </w:rPr>
            <w:tab/>
          </w:r>
          <w:r w:rsidR="00406000">
            <w:fldChar w:fldCharType="end"/>
          </w:r>
          <w:r>
            <w:rPr>
              <w:rFonts w:ascii="Calibri" w:eastAsia="Calibri" w:hAnsi="Calibri" w:cs="Calibri"/>
              <w:sz w:val="22"/>
              <w:szCs w:val="22"/>
            </w:rPr>
            <w:t>10</w:t>
          </w:r>
        </w:p>
        <w:p w14:paraId="51D619E3" w14:textId="0FEC5E8C"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44sinio">
            <w:r w:rsidR="00406000">
              <w:rPr>
                <w:b/>
                <w:color w:val="000000"/>
              </w:rPr>
              <w:t>5.1</w:t>
            </w:r>
          </w:hyperlink>
          <w:hyperlink w:anchor="_heading=h.44sinio">
            <w:r w:rsidR="00406000">
              <w:rPr>
                <w:rFonts w:ascii="Calibri" w:eastAsia="Calibri" w:hAnsi="Calibri" w:cs="Calibri"/>
                <w:color w:val="000000"/>
                <w:sz w:val="22"/>
                <w:szCs w:val="22"/>
              </w:rPr>
              <w:tab/>
            </w:r>
          </w:hyperlink>
          <w:r w:rsidR="00406000">
            <w:fldChar w:fldCharType="begin"/>
          </w:r>
          <w:r w:rsidR="00406000">
            <w:instrText xml:space="preserve"> PAGEREF _heading=h.44sinio \h </w:instrText>
          </w:r>
          <w:r w:rsidR="00406000">
            <w:fldChar w:fldCharType="separate"/>
          </w:r>
          <w:r w:rsidR="00406000">
            <w:rPr>
              <w:b/>
              <w:color w:val="000000"/>
            </w:rPr>
            <w:t>Data Model</w:t>
          </w:r>
          <w:r w:rsidR="00406000">
            <w:rPr>
              <w:b/>
              <w:color w:val="000000"/>
            </w:rPr>
            <w:tab/>
          </w:r>
          <w:r w:rsidR="00406000">
            <w:fldChar w:fldCharType="end"/>
          </w:r>
          <w:r>
            <w:rPr>
              <w:rFonts w:ascii="Calibri" w:eastAsia="Calibri" w:hAnsi="Calibri" w:cs="Calibri"/>
              <w:sz w:val="22"/>
              <w:szCs w:val="22"/>
            </w:rPr>
            <w:t>10</w:t>
          </w:r>
        </w:p>
        <w:p w14:paraId="51D619E4" w14:textId="53E21A75"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z337ya">
            <w:r w:rsidR="00406000">
              <w:rPr>
                <w:b/>
                <w:color w:val="000000"/>
              </w:rPr>
              <w:t>5.2</w:t>
            </w:r>
          </w:hyperlink>
          <w:hyperlink w:anchor="_heading=h.z337ya">
            <w:r w:rsidR="00406000">
              <w:rPr>
                <w:rFonts w:ascii="Calibri" w:eastAsia="Calibri" w:hAnsi="Calibri" w:cs="Calibri"/>
                <w:color w:val="000000"/>
                <w:sz w:val="22"/>
                <w:szCs w:val="22"/>
              </w:rPr>
              <w:tab/>
            </w:r>
          </w:hyperlink>
          <w:r w:rsidR="00406000">
            <w:fldChar w:fldCharType="begin"/>
          </w:r>
          <w:r w:rsidR="00406000">
            <w:instrText xml:space="preserve"> PAGEREF _heading=h.z337ya \h </w:instrText>
          </w:r>
          <w:r w:rsidR="00406000">
            <w:fldChar w:fldCharType="separate"/>
          </w:r>
          <w:r w:rsidR="00406000">
            <w:rPr>
              <w:b/>
              <w:color w:val="000000"/>
            </w:rPr>
            <w:t>Tables Structure</w:t>
          </w:r>
          <w:r w:rsidR="00406000">
            <w:rPr>
              <w:b/>
              <w:color w:val="000000"/>
            </w:rPr>
            <w:tab/>
          </w:r>
          <w:r w:rsidR="00406000">
            <w:fldChar w:fldCharType="end"/>
          </w:r>
          <w:r w:rsidR="00406000">
            <w:rPr>
              <w:rFonts w:ascii="Calibri" w:eastAsia="Calibri" w:hAnsi="Calibri" w:cs="Calibri"/>
              <w:sz w:val="22"/>
              <w:szCs w:val="22"/>
            </w:rPr>
            <w:t>1</w:t>
          </w:r>
          <w:r>
            <w:rPr>
              <w:rFonts w:ascii="Calibri" w:eastAsia="Calibri" w:hAnsi="Calibri" w:cs="Calibri"/>
              <w:sz w:val="22"/>
              <w:szCs w:val="22"/>
            </w:rPr>
            <w:t>1</w:t>
          </w:r>
        </w:p>
        <w:p w14:paraId="51D619E5" w14:textId="2A9860EA"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3j2qqm3">
            <w:r w:rsidR="00406000">
              <w:rPr>
                <w:b/>
                <w:color w:val="000000"/>
                <w:sz w:val="22"/>
                <w:szCs w:val="22"/>
              </w:rPr>
              <w:t>6.0</w:t>
            </w:r>
          </w:hyperlink>
          <w:hyperlink w:anchor="_heading=h.3j2qqm3">
            <w:r w:rsidR="00406000">
              <w:rPr>
                <w:rFonts w:ascii="Calibri" w:eastAsia="Calibri" w:hAnsi="Calibri" w:cs="Calibri"/>
                <w:color w:val="000000"/>
                <w:sz w:val="22"/>
                <w:szCs w:val="22"/>
              </w:rPr>
              <w:tab/>
            </w:r>
          </w:hyperlink>
          <w:r w:rsidR="00406000">
            <w:fldChar w:fldCharType="begin"/>
          </w:r>
          <w:r w:rsidR="00406000">
            <w:instrText xml:space="preserve"> PAGEREF _heading=h.3j2qqm3 \h </w:instrText>
          </w:r>
          <w:r w:rsidR="00406000">
            <w:fldChar w:fldCharType="separate"/>
          </w:r>
          <w:r w:rsidR="00406000">
            <w:rPr>
              <w:b/>
              <w:color w:val="000000"/>
              <w:sz w:val="22"/>
              <w:szCs w:val="22"/>
            </w:rPr>
            <w:t>Appendices</w:t>
          </w:r>
          <w:r w:rsidR="00406000">
            <w:rPr>
              <w:b/>
              <w:color w:val="000000"/>
              <w:sz w:val="22"/>
              <w:szCs w:val="22"/>
            </w:rPr>
            <w:tab/>
          </w:r>
          <w:r w:rsidR="00406000">
            <w:fldChar w:fldCharType="end"/>
          </w:r>
          <w:r w:rsidR="00406000">
            <w:rPr>
              <w:rFonts w:ascii="Calibri" w:eastAsia="Calibri" w:hAnsi="Calibri" w:cs="Calibri"/>
              <w:sz w:val="22"/>
              <w:szCs w:val="22"/>
            </w:rPr>
            <w:t>1</w:t>
          </w:r>
          <w:r>
            <w:rPr>
              <w:rFonts w:ascii="Calibri" w:eastAsia="Calibri" w:hAnsi="Calibri" w:cs="Calibri"/>
              <w:sz w:val="22"/>
              <w:szCs w:val="22"/>
            </w:rPr>
            <w:t>3</w:t>
          </w:r>
        </w:p>
        <w:p w14:paraId="51D619E6" w14:textId="25D81AE8" w:rsidR="00560C35" w:rsidRDefault="000F442D">
          <w:pPr>
            <w:tabs>
              <w:tab w:val="left" w:pos="600"/>
              <w:tab w:val="right" w:pos="9029"/>
            </w:tabs>
            <w:spacing w:before="60" w:after="60" w:line="240" w:lineRule="auto"/>
            <w:ind w:left="180"/>
            <w:rPr>
              <w:rFonts w:ascii="Calibri" w:eastAsia="Calibri" w:hAnsi="Calibri" w:cs="Calibri"/>
              <w:color w:val="000000"/>
              <w:sz w:val="22"/>
              <w:szCs w:val="22"/>
            </w:rPr>
          </w:pPr>
          <w:hyperlink w:anchor="_heading=h.1y810tw">
            <w:r w:rsidR="00406000">
              <w:rPr>
                <w:b/>
                <w:color w:val="000000"/>
              </w:rPr>
              <w:t>6.1</w:t>
            </w:r>
          </w:hyperlink>
          <w:hyperlink w:anchor="_heading=h.1y810tw">
            <w:r w:rsidR="00406000">
              <w:rPr>
                <w:rFonts w:ascii="Calibri" w:eastAsia="Calibri" w:hAnsi="Calibri" w:cs="Calibri"/>
                <w:color w:val="000000"/>
                <w:sz w:val="22"/>
                <w:szCs w:val="22"/>
              </w:rPr>
              <w:tab/>
            </w:r>
          </w:hyperlink>
          <w:r w:rsidR="00406000">
            <w:fldChar w:fldCharType="begin"/>
          </w:r>
          <w:r w:rsidR="00406000">
            <w:instrText xml:space="preserve"> PAGEREF _heading=h.1y810tw \h </w:instrText>
          </w:r>
          <w:r w:rsidR="00406000">
            <w:fldChar w:fldCharType="separate"/>
          </w:r>
          <w:r w:rsidR="00406000">
            <w:rPr>
              <w:b/>
              <w:color w:val="000000"/>
            </w:rPr>
            <w:t>Glossary</w:t>
          </w:r>
          <w:r w:rsidR="00406000">
            <w:rPr>
              <w:b/>
              <w:color w:val="000000"/>
            </w:rPr>
            <w:tab/>
          </w:r>
          <w:r w:rsidR="00406000">
            <w:fldChar w:fldCharType="end"/>
          </w:r>
          <w:r w:rsidR="00406000">
            <w:rPr>
              <w:rFonts w:ascii="Calibri" w:eastAsia="Calibri" w:hAnsi="Calibri" w:cs="Calibri"/>
              <w:sz w:val="22"/>
              <w:szCs w:val="22"/>
            </w:rPr>
            <w:t>1</w:t>
          </w:r>
          <w:r>
            <w:rPr>
              <w:rFonts w:ascii="Calibri" w:eastAsia="Calibri" w:hAnsi="Calibri" w:cs="Calibri"/>
              <w:sz w:val="22"/>
              <w:szCs w:val="22"/>
            </w:rPr>
            <w:t>3</w:t>
          </w:r>
        </w:p>
        <w:p w14:paraId="51D619E7" w14:textId="322C63E7"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2xcytpi">
            <w:r w:rsidR="00406000">
              <w:rPr>
                <w:b/>
                <w:color w:val="000000"/>
                <w:sz w:val="22"/>
                <w:szCs w:val="22"/>
              </w:rPr>
              <w:t>7.0</w:t>
            </w:r>
          </w:hyperlink>
          <w:hyperlink w:anchor="_heading=h.2xcytpi">
            <w:r w:rsidR="00406000">
              <w:rPr>
                <w:rFonts w:ascii="Calibri" w:eastAsia="Calibri" w:hAnsi="Calibri" w:cs="Calibri"/>
                <w:color w:val="000000"/>
                <w:sz w:val="22"/>
                <w:szCs w:val="22"/>
              </w:rPr>
              <w:tab/>
            </w:r>
          </w:hyperlink>
          <w:r w:rsidR="00406000">
            <w:fldChar w:fldCharType="begin"/>
          </w:r>
          <w:r w:rsidR="00406000">
            <w:instrText xml:space="preserve"> PAGEREF _heading=h.2xcytpi \h </w:instrText>
          </w:r>
          <w:r w:rsidR="00406000">
            <w:fldChar w:fldCharType="separate"/>
          </w:r>
          <w:r w:rsidR="00406000">
            <w:rPr>
              <w:b/>
              <w:color w:val="000000"/>
              <w:sz w:val="22"/>
              <w:szCs w:val="22"/>
            </w:rPr>
            <w:t>Terms &amp; Conditions</w:t>
          </w:r>
          <w:r w:rsidR="00406000">
            <w:rPr>
              <w:b/>
              <w:color w:val="000000"/>
              <w:sz w:val="22"/>
              <w:szCs w:val="22"/>
            </w:rPr>
            <w:tab/>
          </w:r>
          <w:r w:rsidR="00406000">
            <w:fldChar w:fldCharType="end"/>
          </w:r>
          <w:r w:rsidR="00406000">
            <w:rPr>
              <w:rFonts w:ascii="Calibri" w:eastAsia="Calibri" w:hAnsi="Calibri" w:cs="Calibri"/>
              <w:sz w:val="22"/>
              <w:szCs w:val="22"/>
            </w:rPr>
            <w:t>1</w:t>
          </w:r>
          <w:r>
            <w:rPr>
              <w:rFonts w:ascii="Calibri" w:eastAsia="Calibri" w:hAnsi="Calibri" w:cs="Calibri"/>
              <w:sz w:val="22"/>
              <w:szCs w:val="22"/>
            </w:rPr>
            <w:t>3</w:t>
          </w:r>
        </w:p>
        <w:p w14:paraId="51D619E8" w14:textId="77777777" w:rsidR="00560C35" w:rsidRDefault="000F442D">
          <w:pPr>
            <w:tabs>
              <w:tab w:val="left" w:pos="600"/>
              <w:tab w:val="right" w:pos="9029"/>
            </w:tabs>
            <w:spacing w:before="120" w:after="120" w:line="240" w:lineRule="auto"/>
            <w:rPr>
              <w:rFonts w:ascii="Calibri" w:eastAsia="Calibri" w:hAnsi="Calibri" w:cs="Calibri"/>
              <w:color w:val="000000"/>
              <w:sz w:val="22"/>
              <w:szCs w:val="22"/>
            </w:rPr>
          </w:pPr>
          <w:hyperlink w:anchor="_heading=h.1ci93xb">
            <w:r w:rsidR="00406000">
              <w:rPr>
                <w:b/>
                <w:color w:val="000000"/>
                <w:sz w:val="22"/>
                <w:szCs w:val="22"/>
              </w:rPr>
              <w:t>8.0</w:t>
            </w:r>
          </w:hyperlink>
          <w:hyperlink w:anchor="_heading=h.1ci93xb">
            <w:r w:rsidR="00406000">
              <w:rPr>
                <w:rFonts w:ascii="Calibri" w:eastAsia="Calibri" w:hAnsi="Calibri" w:cs="Calibri"/>
                <w:color w:val="000000"/>
                <w:sz w:val="22"/>
                <w:szCs w:val="22"/>
              </w:rPr>
              <w:tab/>
            </w:r>
          </w:hyperlink>
          <w:r w:rsidR="00406000">
            <w:fldChar w:fldCharType="begin"/>
          </w:r>
          <w:r w:rsidR="00406000">
            <w:instrText xml:space="preserve"> PAGEREF _heading=h.1ci93xb \h </w:instrText>
          </w:r>
          <w:r w:rsidR="00406000">
            <w:fldChar w:fldCharType="separate"/>
          </w:r>
          <w:r w:rsidR="00406000">
            <w:rPr>
              <w:b/>
              <w:color w:val="000000"/>
              <w:sz w:val="22"/>
              <w:szCs w:val="22"/>
            </w:rPr>
            <w:t>Change Log</w:t>
          </w:r>
          <w:r w:rsidR="00406000">
            <w:rPr>
              <w:b/>
              <w:color w:val="000000"/>
              <w:sz w:val="22"/>
              <w:szCs w:val="22"/>
            </w:rPr>
            <w:tab/>
          </w:r>
          <w:r w:rsidR="00406000">
            <w:fldChar w:fldCharType="end"/>
          </w:r>
          <w:r w:rsidR="00406000">
            <w:rPr>
              <w:rFonts w:ascii="Calibri" w:eastAsia="Calibri" w:hAnsi="Calibri" w:cs="Calibri"/>
              <w:sz w:val="22"/>
              <w:szCs w:val="22"/>
            </w:rPr>
            <w:t>13</w:t>
          </w:r>
        </w:p>
        <w:p w14:paraId="51D619E9" w14:textId="77777777" w:rsidR="00560C35" w:rsidRDefault="00406000">
          <w:pPr>
            <w:widowControl/>
            <w:spacing w:before="0" w:after="0" w:line="240" w:lineRule="auto"/>
            <w:jc w:val="center"/>
            <w:rPr>
              <w:b/>
              <w:color w:val="000000"/>
              <w:sz w:val="28"/>
              <w:szCs w:val="28"/>
            </w:rPr>
          </w:pPr>
          <w:r>
            <w:fldChar w:fldCharType="end"/>
          </w:r>
        </w:p>
      </w:sdtContent>
    </w:sdt>
    <w:p w14:paraId="51D619EA" w14:textId="77777777" w:rsidR="00560C35" w:rsidRDefault="00406000">
      <w:pPr>
        <w:widowControl/>
        <w:spacing w:before="0" w:after="0" w:line="240" w:lineRule="auto"/>
        <w:jc w:val="center"/>
        <w:rPr>
          <w:b/>
          <w:color w:val="000000"/>
          <w:sz w:val="28"/>
          <w:szCs w:val="28"/>
        </w:rPr>
      </w:pPr>
      <w:r>
        <w:br w:type="page"/>
      </w:r>
    </w:p>
    <w:p w14:paraId="51D619EB" w14:textId="77777777" w:rsidR="00560C35" w:rsidRDefault="00406000">
      <w:pPr>
        <w:pStyle w:val="Heading1"/>
        <w:numPr>
          <w:ilvl w:val="0"/>
          <w:numId w:val="1"/>
        </w:numPr>
        <w:rPr>
          <w:color w:val="19066A"/>
        </w:rPr>
      </w:pPr>
      <w:bookmarkStart w:id="2" w:name="_heading=h.1fob9te" w:colFirst="0" w:colLast="0"/>
      <w:bookmarkEnd w:id="2"/>
      <w:r>
        <w:rPr>
          <w:color w:val="19066A"/>
        </w:rPr>
        <w:lastRenderedPageBreak/>
        <w:t>Introduction</w:t>
      </w:r>
    </w:p>
    <w:p w14:paraId="51D619EC" w14:textId="77777777" w:rsidR="00560C35" w:rsidRDefault="00406000">
      <w:pPr>
        <w:pStyle w:val="Heading2"/>
        <w:numPr>
          <w:ilvl w:val="1"/>
          <w:numId w:val="1"/>
        </w:numPr>
      </w:pPr>
      <w:bookmarkStart w:id="3" w:name="_heading=h.3znysh7" w:colFirst="0" w:colLast="0"/>
      <w:bookmarkEnd w:id="3"/>
      <w:r>
        <w:t>Purpose of this document</w:t>
      </w:r>
    </w:p>
    <w:p w14:paraId="51D619ED" w14:textId="77777777" w:rsidR="00560C35" w:rsidRDefault="00406000">
      <w:pPr>
        <w:spacing w:line="240" w:lineRule="auto"/>
        <w:ind w:left="1080"/>
        <w:jc w:val="both"/>
        <w:rPr>
          <w:color w:val="000000"/>
        </w:rPr>
      </w:pPr>
      <w:r>
        <w:rPr>
          <w:color w:val="000000"/>
        </w:rPr>
        <w:t>The purpose of this document is to document the technical design, component details</w:t>
      </w:r>
      <w:r>
        <w:t>,</w:t>
      </w:r>
      <w:r>
        <w:rPr>
          <w:color w:val="000000"/>
        </w:rPr>
        <w:t xml:space="preserve"> and Database design. This will also capture the scope, assumptions, risk, </w:t>
      </w:r>
      <w:r>
        <w:t xml:space="preserve">and </w:t>
      </w:r>
      <w:r>
        <w:rPr>
          <w:color w:val="000000"/>
        </w:rPr>
        <w:t>dependencies of this project.</w:t>
      </w:r>
    </w:p>
    <w:p w14:paraId="51D619EE" w14:textId="77777777" w:rsidR="00560C35" w:rsidRDefault="00406000">
      <w:pPr>
        <w:pStyle w:val="Heading2"/>
        <w:numPr>
          <w:ilvl w:val="1"/>
          <w:numId w:val="1"/>
        </w:numPr>
      </w:pPr>
      <w:bookmarkStart w:id="4" w:name="_heading=h.2et92p0" w:colFirst="0" w:colLast="0"/>
      <w:bookmarkEnd w:id="4"/>
      <w:r>
        <w:t>Project overview</w:t>
      </w:r>
    </w:p>
    <w:p w14:paraId="3F7F0EF1" w14:textId="77777777" w:rsidR="00EA3197" w:rsidRDefault="00EA3197">
      <w:pPr>
        <w:spacing w:line="240" w:lineRule="auto"/>
        <w:ind w:left="1080"/>
        <w:jc w:val="both"/>
      </w:pPr>
      <w:bookmarkStart w:id="5" w:name="_heading=h.tyjcwt" w:colFirst="0" w:colLast="0"/>
      <w:bookmarkEnd w:id="5"/>
      <w:r w:rsidRPr="00EA3197">
        <w:t xml:space="preserve">Galleria – E art shows the work of many artists. The online art gallery is where the arts or art crafts of the artists can be displayed online for the visitors view. The art uploaded by the artist are seen by the users who register with the art gallery. So that there will be some scope of improvement of the arts that is displayed and the artist can get some recognition in the art world. </w:t>
      </w:r>
    </w:p>
    <w:p w14:paraId="6B652DFB" w14:textId="77777777" w:rsidR="00EA3197" w:rsidRDefault="00EA3197">
      <w:pPr>
        <w:spacing w:line="240" w:lineRule="auto"/>
        <w:ind w:left="1080"/>
        <w:jc w:val="both"/>
      </w:pPr>
      <w:r w:rsidRPr="00EA3197">
        <w:t xml:space="preserve">However, these days because of the busy schedule of the people, they don’t have time schedule-wise to visit the art gallery to view the paintings of the famous artist. Yet, imagine a scenario where the artist displays is available on the online indeed, it is conceivable. </w:t>
      </w:r>
    </w:p>
    <w:p w14:paraId="5C6512F4" w14:textId="2C950172" w:rsidR="00EA3197" w:rsidRDefault="00EA3197">
      <w:pPr>
        <w:spacing w:line="240" w:lineRule="auto"/>
        <w:ind w:left="1080"/>
        <w:jc w:val="both"/>
      </w:pPr>
      <w:r w:rsidRPr="00EA3197">
        <w:t>The online art gallery is the application that enables the artists to upload their paintings and make it available to the visitors view. The artist after logging into their account can have the special feature of art management. It gives access to a facility through which the admin can monitor the whole system. Along with this, a facility where the users, after logging into their accounts can view the complete art inventory.  The admin after logging into their account can have the facility of member management.</w:t>
      </w:r>
    </w:p>
    <w:p w14:paraId="51D619F2" w14:textId="086D1902" w:rsidR="00560C35" w:rsidRDefault="00EA3197">
      <w:pPr>
        <w:spacing w:line="240" w:lineRule="auto"/>
        <w:ind w:left="1080"/>
        <w:jc w:val="both"/>
      </w:pPr>
      <w:r w:rsidRPr="00EA3197">
        <w:t xml:space="preserve"> Overall, this project of ours has been designed to exhibit the artist’s work available online to the visitors view.</w:t>
      </w:r>
    </w:p>
    <w:p w14:paraId="51D619F3" w14:textId="77777777" w:rsidR="00560C35" w:rsidRDefault="00406000">
      <w:pPr>
        <w:pStyle w:val="Heading1"/>
        <w:numPr>
          <w:ilvl w:val="0"/>
          <w:numId w:val="1"/>
        </w:numPr>
        <w:rPr>
          <w:color w:val="19066A"/>
        </w:rPr>
      </w:pPr>
      <w:r>
        <w:rPr>
          <w:color w:val="19066A"/>
        </w:rPr>
        <w:t>Solution Summary</w:t>
      </w:r>
    </w:p>
    <w:p w14:paraId="51D619F4" w14:textId="77777777" w:rsidR="00560C35" w:rsidRDefault="00406000">
      <w:pPr>
        <w:pStyle w:val="Heading2"/>
        <w:numPr>
          <w:ilvl w:val="1"/>
          <w:numId w:val="1"/>
        </w:numPr>
      </w:pPr>
      <w:bookmarkStart w:id="6" w:name="_heading=h.3dy6vkm" w:colFirst="0" w:colLast="0"/>
      <w:bookmarkEnd w:id="6"/>
      <w:r>
        <w:t>Scope</w:t>
      </w:r>
    </w:p>
    <w:p w14:paraId="2412BFD9" w14:textId="77777777" w:rsidR="00406000" w:rsidRDefault="00406000">
      <w:pPr>
        <w:ind w:left="1133"/>
        <w:jc w:val="both"/>
      </w:pPr>
      <w:r w:rsidRPr="00406000">
        <w:t xml:space="preserve">Online art gallery management system is aimed to manage data of a series of art galleries. This system is used to keep records about artists, paintings and art galleries. The scope of this project consists of the successful creation of a fully developed art gallery management system using ASP.net and MS SQL server in order to assist the artist as well as the user to reduce the efforts that are generally spent on this tedious task of management. The platform manages and displays the art works uploaded by the artist so that the art lovers can view. </w:t>
      </w:r>
    </w:p>
    <w:p w14:paraId="6E3345CD" w14:textId="7E56A02D" w:rsidR="00722D42" w:rsidRDefault="00406000">
      <w:pPr>
        <w:ind w:left="1133"/>
        <w:jc w:val="both"/>
      </w:pPr>
      <w:r w:rsidRPr="00406000">
        <w:t>The artists can maintain their stock of uploaded painting details. The users and admin can see the details of all paintings by all the artists. This website is a platform to explore the art and craft designed by an artist.</w:t>
      </w:r>
    </w:p>
    <w:p w14:paraId="5C4BCEF7" w14:textId="634FB3DE" w:rsidR="00406000" w:rsidRDefault="00406000">
      <w:pPr>
        <w:ind w:left="1133"/>
        <w:jc w:val="both"/>
      </w:pPr>
    </w:p>
    <w:p w14:paraId="03B43933" w14:textId="77777777" w:rsidR="00406000" w:rsidRDefault="00406000">
      <w:pPr>
        <w:ind w:left="1133"/>
        <w:jc w:val="both"/>
      </w:pPr>
    </w:p>
    <w:p w14:paraId="51D619F7" w14:textId="77777777" w:rsidR="00560C35" w:rsidRDefault="00406000">
      <w:pPr>
        <w:pStyle w:val="Heading2"/>
        <w:numPr>
          <w:ilvl w:val="1"/>
          <w:numId w:val="1"/>
        </w:numPr>
      </w:pPr>
      <w:bookmarkStart w:id="7" w:name="_heading=h.4d34og8" w:colFirst="0" w:colLast="0"/>
      <w:bookmarkEnd w:id="7"/>
      <w:r>
        <w:lastRenderedPageBreak/>
        <w:t>Assumptions</w:t>
      </w:r>
    </w:p>
    <w:p w14:paraId="51D619F8" w14:textId="77777777" w:rsidR="00560C35" w:rsidRDefault="00406000">
      <w:pPr>
        <w:ind w:left="1140"/>
      </w:pPr>
      <w:r>
        <w:t>Assumptions for this project being,</w:t>
      </w:r>
    </w:p>
    <w:p w14:paraId="51D619F9" w14:textId="4009C8DA" w:rsidR="00560C35" w:rsidRDefault="00406000">
      <w:pPr>
        <w:numPr>
          <w:ilvl w:val="0"/>
          <w:numId w:val="5"/>
        </w:numPr>
        <w:spacing w:after="0" w:line="240" w:lineRule="auto"/>
        <w:ind w:left="1410" w:hanging="420"/>
        <w:jc w:val="both"/>
        <w:rPr>
          <w:color w:val="000000"/>
        </w:rPr>
      </w:pPr>
      <w:r>
        <w:t>Creating a member signup page where new users can sign</w:t>
      </w:r>
      <w:r w:rsidR="00722D42">
        <w:t xml:space="preserve"> </w:t>
      </w:r>
      <w:r>
        <w:t xml:space="preserve">up for </w:t>
      </w:r>
      <w:r w:rsidR="00BC7E8A">
        <w:t>Galleria</w:t>
      </w:r>
      <w:r>
        <w:t xml:space="preserve"> access.</w:t>
      </w:r>
    </w:p>
    <w:p w14:paraId="49B94211" w14:textId="4B00765D" w:rsidR="000C739A" w:rsidRDefault="00406000" w:rsidP="000C739A">
      <w:pPr>
        <w:numPr>
          <w:ilvl w:val="0"/>
          <w:numId w:val="5"/>
        </w:numPr>
        <w:spacing w:before="0" w:after="0"/>
        <w:jc w:val="both"/>
      </w:pPr>
      <w:r>
        <w:t>Creating a member login page where existing users can login.</w:t>
      </w:r>
    </w:p>
    <w:p w14:paraId="617467A6" w14:textId="737511E8" w:rsidR="000C739A" w:rsidRDefault="000C739A">
      <w:pPr>
        <w:numPr>
          <w:ilvl w:val="0"/>
          <w:numId w:val="5"/>
        </w:numPr>
        <w:spacing w:before="0" w:after="0"/>
        <w:jc w:val="both"/>
      </w:pPr>
      <w:r>
        <w:t xml:space="preserve">Creating a page where Members can manage their profile, and </w:t>
      </w:r>
      <w:r w:rsidR="00722D42">
        <w:t>update</w:t>
      </w:r>
      <w:r>
        <w:t xml:space="preserve"> their details</w:t>
      </w:r>
    </w:p>
    <w:p w14:paraId="51D619FB" w14:textId="07D06A0F" w:rsidR="00560C35" w:rsidRDefault="00406000">
      <w:pPr>
        <w:numPr>
          <w:ilvl w:val="0"/>
          <w:numId w:val="5"/>
        </w:numPr>
        <w:spacing w:before="0" w:after="0"/>
        <w:jc w:val="both"/>
      </w:pPr>
      <w:r>
        <w:t xml:space="preserve">Creating a page where we can view the available </w:t>
      </w:r>
      <w:r w:rsidR="00BC7E8A">
        <w:t>Paintings</w:t>
      </w:r>
      <w:r>
        <w:t>.</w:t>
      </w:r>
    </w:p>
    <w:p w14:paraId="51D619FC" w14:textId="3B6EA84E" w:rsidR="00560C35" w:rsidRDefault="00406000">
      <w:pPr>
        <w:numPr>
          <w:ilvl w:val="0"/>
          <w:numId w:val="5"/>
        </w:numPr>
        <w:spacing w:before="0" w:after="0"/>
        <w:jc w:val="both"/>
      </w:pPr>
      <w:r>
        <w:t>Creating a page where admins can login.</w:t>
      </w:r>
    </w:p>
    <w:p w14:paraId="1F3B99E5" w14:textId="1CDC05B0" w:rsidR="000C739A" w:rsidRDefault="000C739A">
      <w:pPr>
        <w:numPr>
          <w:ilvl w:val="0"/>
          <w:numId w:val="5"/>
        </w:numPr>
        <w:spacing w:before="0" w:after="0"/>
        <w:jc w:val="both"/>
      </w:pPr>
      <w:r>
        <w:t>Creating a page where admins can validate the members</w:t>
      </w:r>
    </w:p>
    <w:p w14:paraId="51D619FE" w14:textId="23F0EEEB" w:rsidR="00560C35" w:rsidRDefault="00406000" w:rsidP="00BC7E8A">
      <w:pPr>
        <w:numPr>
          <w:ilvl w:val="0"/>
          <w:numId w:val="5"/>
        </w:numPr>
        <w:spacing w:before="0" w:after="0"/>
        <w:jc w:val="both"/>
      </w:pPr>
      <w:r>
        <w:t xml:space="preserve">Creating pages like </w:t>
      </w:r>
      <w:r w:rsidR="00BC7E8A">
        <w:t>Art</w:t>
      </w:r>
      <w:r>
        <w:t xml:space="preserve"> management to manage (Add/Update/Delete) </w:t>
      </w:r>
      <w:r w:rsidR="000C739A">
        <w:t>paintings</w:t>
      </w:r>
      <w:r>
        <w:t>.</w:t>
      </w:r>
    </w:p>
    <w:p w14:paraId="51D619FF" w14:textId="77777777" w:rsidR="00560C35" w:rsidRDefault="00406000">
      <w:pPr>
        <w:pStyle w:val="Heading2"/>
        <w:numPr>
          <w:ilvl w:val="1"/>
          <w:numId w:val="1"/>
        </w:numPr>
      </w:pPr>
      <w:bookmarkStart w:id="8" w:name="_heading=h.2s8eyo1" w:colFirst="0" w:colLast="0"/>
      <w:bookmarkEnd w:id="8"/>
      <w:r>
        <w:t>Dependencies</w:t>
      </w:r>
    </w:p>
    <w:p w14:paraId="51D61A00" w14:textId="77777777" w:rsidR="00560C35" w:rsidRDefault="00406000">
      <w:pPr>
        <w:spacing w:line="240" w:lineRule="auto"/>
        <w:ind w:left="1133" w:firstLine="6"/>
        <w:jc w:val="both"/>
      </w:pPr>
      <w:r>
        <w:t>Technology used -</w:t>
      </w:r>
    </w:p>
    <w:p w14:paraId="51D61A01" w14:textId="77777777" w:rsidR="00560C35" w:rsidRDefault="00406000">
      <w:pPr>
        <w:numPr>
          <w:ilvl w:val="0"/>
          <w:numId w:val="2"/>
        </w:numPr>
        <w:spacing w:after="0" w:line="240" w:lineRule="auto"/>
        <w:jc w:val="both"/>
      </w:pPr>
      <w:r>
        <w:t>ASP.NET with C# programming</w:t>
      </w:r>
    </w:p>
    <w:p w14:paraId="51D61A02" w14:textId="77777777" w:rsidR="00560C35" w:rsidRDefault="00406000">
      <w:pPr>
        <w:numPr>
          <w:ilvl w:val="0"/>
          <w:numId w:val="2"/>
        </w:numPr>
        <w:spacing w:before="0" w:after="0" w:line="240" w:lineRule="auto"/>
        <w:jc w:val="both"/>
      </w:pPr>
      <w:r>
        <w:t>MS-SQL Database</w:t>
      </w:r>
    </w:p>
    <w:p w14:paraId="51D61A03" w14:textId="77777777" w:rsidR="00560C35" w:rsidRDefault="00406000">
      <w:pPr>
        <w:numPr>
          <w:ilvl w:val="0"/>
          <w:numId w:val="2"/>
        </w:numPr>
        <w:spacing w:before="0" w:line="240" w:lineRule="auto"/>
        <w:jc w:val="both"/>
      </w:pPr>
      <w:r>
        <w:t>Bootstrap</w:t>
      </w:r>
    </w:p>
    <w:p w14:paraId="51D61A04" w14:textId="77777777" w:rsidR="00560C35" w:rsidRDefault="00406000">
      <w:pPr>
        <w:spacing w:line="240" w:lineRule="auto"/>
        <w:ind w:left="1140"/>
        <w:jc w:val="both"/>
      </w:pPr>
      <w:r>
        <w:t>Software Used -</w:t>
      </w:r>
    </w:p>
    <w:p w14:paraId="51D61A05" w14:textId="77777777" w:rsidR="00560C35" w:rsidRDefault="00406000">
      <w:pPr>
        <w:numPr>
          <w:ilvl w:val="0"/>
          <w:numId w:val="6"/>
        </w:numPr>
        <w:spacing w:after="0" w:line="240" w:lineRule="auto"/>
        <w:jc w:val="both"/>
      </w:pPr>
      <w:r>
        <w:t>Visual Studio 2019</w:t>
      </w:r>
    </w:p>
    <w:p w14:paraId="51D61A06" w14:textId="77777777" w:rsidR="00560C35" w:rsidRDefault="00406000">
      <w:pPr>
        <w:numPr>
          <w:ilvl w:val="0"/>
          <w:numId w:val="6"/>
        </w:numPr>
        <w:spacing w:before="0" w:after="0" w:line="240" w:lineRule="auto"/>
        <w:jc w:val="both"/>
      </w:pPr>
      <w:r>
        <w:t>SQL Server Management Studio (SSMS)</w:t>
      </w:r>
    </w:p>
    <w:p w14:paraId="51D61A07" w14:textId="77777777" w:rsidR="00560C35" w:rsidRDefault="00406000">
      <w:pPr>
        <w:numPr>
          <w:ilvl w:val="0"/>
          <w:numId w:val="6"/>
        </w:numPr>
        <w:spacing w:before="0" w:after="0" w:line="240" w:lineRule="auto"/>
        <w:jc w:val="both"/>
      </w:pPr>
      <w:r>
        <w:t>Browser (Chrome, Edge, etc.)</w:t>
      </w:r>
    </w:p>
    <w:p w14:paraId="51D61A08" w14:textId="77777777" w:rsidR="00560C35" w:rsidRDefault="00406000">
      <w:pPr>
        <w:pStyle w:val="Heading2"/>
        <w:numPr>
          <w:ilvl w:val="1"/>
          <w:numId w:val="1"/>
        </w:numPr>
      </w:pPr>
      <w:bookmarkStart w:id="9" w:name="_heading=h.17dp8vu" w:colFirst="0" w:colLast="0"/>
      <w:bookmarkEnd w:id="9"/>
      <w:r>
        <w:t>Risks</w:t>
      </w:r>
    </w:p>
    <w:p w14:paraId="51D61A09" w14:textId="77777777" w:rsidR="00560C35" w:rsidRDefault="00406000">
      <w:pPr>
        <w:ind w:left="1133"/>
      </w:pPr>
      <w:r>
        <w:t>Considering real-world scenarios, risks for this project being several factors such as</w:t>
      </w:r>
    </w:p>
    <w:p w14:paraId="51D61A0A" w14:textId="77777777" w:rsidR="00560C35" w:rsidRDefault="00406000">
      <w:pPr>
        <w:numPr>
          <w:ilvl w:val="0"/>
          <w:numId w:val="7"/>
        </w:numPr>
        <w:spacing w:after="0"/>
      </w:pPr>
      <w:r>
        <w:t>Broken Authentication and Session Management.</w:t>
      </w:r>
    </w:p>
    <w:p w14:paraId="51D61A0B" w14:textId="77777777" w:rsidR="00560C35" w:rsidRDefault="00406000">
      <w:pPr>
        <w:numPr>
          <w:ilvl w:val="0"/>
          <w:numId w:val="7"/>
        </w:numPr>
        <w:spacing w:before="0" w:after="0"/>
      </w:pPr>
      <w:r>
        <w:t>Security Misconfiguration.</w:t>
      </w:r>
    </w:p>
    <w:p w14:paraId="51D61A0C" w14:textId="77777777" w:rsidR="00560C35" w:rsidRDefault="00406000">
      <w:pPr>
        <w:numPr>
          <w:ilvl w:val="0"/>
          <w:numId w:val="7"/>
        </w:numPr>
        <w:spacing w:before="0" w:after="0"/>
      </w:pPr>
      <w:r>
        <w:t>Unvalidated Redirects and Forwards.</w:t>
      </w:r>
    </w:p>
    <w:p w14:paraId="51D61A0D" w14:textId="77777777" w:rsidR="00560C35" w:rsidRDefault="00406000">
      <w:pPr>
        <w:numPr>
          <w:ilvl w:val="0"/>
          <w:numId w:val="7"/>
        </w:numPr>
        <w:spacing w:before="0" w:after="0"/>
      </w:pPr>
      <w:r>
        <w:t>Connection Failures.</w:t>
      </w:r>
    </w:p>
    <w:p w14:paraId="51D61A0E" w14:textId="422F2E2D" w:rsidR="00560C35" w:rsidRDefault="00406000">
      <w:pPr>
        <w:numPr>
          <w:ilvl w:val="0"/>
          <w:numId w:val="7"/>
        </w:numPr>
        <w:spacing w:before="0"/>
      </w:pPr>
      <w:r>
        <w:t>Vulnerabilities to SQL injections</w:t>
      </w:r>
      <w:r w:rsidR="00BC7E8A">
        <w:t>.</w:t>
      </w:r>
    </w:p>
    <w:p w14:paraId="51D61A0F" w14:textId="77777777" w:rsidR="00560C35" w:rsidRDefault="00560C35">
      <w:pPr>
        <w:spacing w:before="0"/>
        <w:ind w:left="993"/>
      </w:pPr>
    </w:p>
    <w:p w14:paraId="51D61A10" w14:textId="77777777" w:rsidR="00560C35" w:rsidRDefault="00560C35">
      <w:pPr>
        <w:spacing w:before="0"/>
        <w:ind w:left="993"/>
      </w:pPr>
    </w:p>
    <w:p w14:paraId="51D61A11" w14:textId="77777777" w:rsidR="00560C35" w:rsidRDefault="00560C35">
      <w:pPr>
        <w:spacing w:before="0"/>
        <w:ind w:left="993"/>
      </w:pPr>
    </w:p>
    <w:p w14:paraId="51D61A12" w14:textId="77777777" w:rsidR="00560C35" w:rsidRDefault="00560C35">
      <w:pPr>
        <w:spacing w:before="0"/>
        <w:ind w:left="993"/>
      </w:pPr>
    </w:p>
    <w:p w14:paraId="51D61A13" w14:textId="77777777" w:rsidR="00560C35" w:rsidRDefault="00560C35">
      <w:pPr>
        <w:spacing w:before="0"/>
        <w:ind w:left="993"/>
      </w:pPr>
    </w:p>
    <w:p w14:paraId="7812B06B" w14:textId="77777777" w:rsidR="00BC7E8A" w:rsidRDefault="00BC7E8A">
      <w:pPr>
        <w:spacing w:before="0"/>
        <w:ind w:left="993"/>
      </w:pPr>
    </w:p>
    <w:p w14:paraId="26DE9C08" w14:textId="77777777" w:rsidR="00BC7E8A" w:rsidRDefault="00BC7E8A">
      <w:pPr>
        <w:spacing w:before="0"/>
        <w:ind w:left="993"/>
      </w:pPr>
    </w:p>
    <w:p w14:paraId="51D61A15" w14:textId="4514989A" w:rsidR="00560C35" w:rsidRDefault="00560C35">
      <w:pPr>
        <w:spacing w:before="0"/>
        <w:ind w:left="993"/>
      </w:pPr>
    </w:p>
    <w:p w14:paraId="51D61A16" w14:textId="77777777" w:rsidR="00560C35" w:rsidRDefault="00406000">
      <w:pPr>
        <w:pStyle w:val="Heading1"/>
        <w:numPr>
          <w:ilvl w:val="0"/>
          <w:numId w:val="1"/>
        </w:numPr>
        <w:rPr>
          <w:color w:val="19066A"/>
        </w:rPr>
      </w:pPr>
      <w:bookmarkStart w:id="10" w:name="_heading=h.3rdcrjn" w:colFirst="0" w:colLast="0"/>
      <w:bookmarkEnd w:id="10"/>
      <w:r>
        <w:rPr>
          <w:color w:val="19066A"/>
        </w:rPr>
        <w:lastRenderedPageBreak/>
        <w:t>Schematic Diagram</w:t>
      </w:r>
    </w:p>
    <w:p w14:paraId="51D61A17" w14:textId="53AD4EF4" w:rsidR="00560C35" w:rsidRDefault="00406000">
      <w:pPr>
        <w:pStyle w:val="Heading2"/>
        <w:numPr>
          <w:ilvl w:val="1"/>
          <w:numId w:val="1"/>
        </w:numPr>
      </w:pPr>
      <w:bookmarkStart w:id="11" w:name="_heading=h.h3xdfx7l21zk" w:colFirst="0" w:colLast="0"/>
      <w:bookmarkEnd w:id="11"/>
      <w:r>
        <w:t>Administrator Sequence Diagram</w:t>
      </w:r>
    </w:p>
    <w:p w14:paraId="31883B11" w14:textId="77777777" w:rsidR="00722D42" w:rsidRDefault="00722D42" w:rsidP="00722D42"/>
    <w:p w14:paraId="33F5DBA5" w14:textId="77777777" w:rsidR="00722D42" w:rsidRDefault="00722D42" w:rsidP="00722D42"/>
    <w:p w14:paraId="3EA8EC59" w14:textId="77777777" w:rsidR="00722D42" w:rsidRDefault="00722D42" w:rsidP="00722D42"/>
    <w:p w14:paraId="3ABAB624" w14:textId="79F81E22" w:rsidR="00722D42" w:rsidRPr="00722D42" w:rsidRDefault="00722D42" w:rsidP="00722D42">
      <w:r>
        <w:rPr>
          <w:noProof/>
        </w:rPr>
        <w:drawing>
          <wp:inline distT="0" distB="0" distL="0" distR="0" wp14:anchorId="0470DA06" wp14:editId="46B4B51B">
            <wp:extent cx="5733415" cy="38195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3415" cy="3819525"/>
                    </a:xfrm>
                    <a:prstGeom prst="rect">
                      <a:avLst/>
                    </a:prstGeom>
                  </pic:spPr>
                </pic:pic>
              </a:graphicData>
            </a:graphic>
          </wp:inline>
        </w:drawing>
      </w:r>
    </w:p>
    <w:p w14:paraId="51D61A18" w14:textId="1D94B9AF" w:rsidR="00560C35" w:rsidRDefault="00560C35">
      <w:pPr>
        <w:jc w:val="center"/>
      </w:pPr>
    </w:p>
    <w:p w14:paraId="6DA41F20" w14:textId="4C4B0370" w:rsidR="00722D42" w:rsidRDefault="00722D42">
      <w:pPr>
        <w:jc w:val="center"/>
      </w:pPr>
    </w:p>
    <w:p w14:paraId="74CFC06B" w14:textId="6115B5D1" w:rsidR="00722D42" w:rsidRDefault="00722D42">
      <w:pPr>
        <w:jc w:val="center"/>
      </w:pPr>
    </w:p>
    <w:p w14:paraId="18ECF0F7" w14:textId="54E4E5A2" w:rsidR="00722D42" w:rsidRDefault="00722D42">
      <w:pPr>
        <w:jc w:val="center"/>
      </w:pPr>
    </w:p>
    <w:p w14:paraId="6C4A50A4" w14:textId="7A0486C8" w:rsidR="00722D42" w:rsidRDefault="00722D42">
      <w:pPr>
        <w:jc w:val="center"/>
      </w:pPr>
    </w:p>
    <w:p w14:paraId="1AB39361" w14:textId="7629B94A" w:rsidR="00722D42" w:rsidRDefault="00722D42">
      <w:pPr>
        <w:jc w:val="center"/>
      </w:pPr>
    </w:p>
    <w:p w14:paraId="39B64FE8" w14:textId="22245338" w:rsidR="00722D42" w:rsidRDefault="00722D42">
      <w:pPr>
        <w:jc w:val="center"/>
      </w:pPr>
    </w:p>
    <w:p w14:paraId="18300F8A" w14:textId="06D0E70B" w:rsidR="00722D42" w:rsidRDefault="00722D42">
      <w:pPr>
        <w:jc w:val="center"/>
      </w:pPr>
    </w:p>
    <w:p w14:paraId="173C5688" w14:textId="00D06877" w:rsidR="00722D42" w:rsidRDefault="00722D42">
      <w:pPr>
        <w:jc w:val="center"/>
      </w:pPr>
    </w:p>
    <w:p w14:paraId="391FAFE0" w14:textId="77777777" w:rsidR="00722D42" w:rsidRDefault="00722D42">
      <w:pPr>
        <w:jc w:val="center"/>
      </w:pPr>
    </w:p>
    <w:p w14:paraId="51D61A19" w14:textId="77777777" w:rsidR="00560C35" w:rsidRDefault="00406000">
      <w:pPr>
        <w:pStyle w:val="Heading2"/>
        <w:numPr>
          <w:ilvl w:val="1"/>
          <w:numId w:val="1"/>
        </w:numPr>
        <w:rPr>
          <w:szCs w:val="32"/>
        </w:rPr>
      </w:pPr>
      <w:bookmarkStart w:id="12" w:name="_heading=h.d0p4fbtryrwj" w:colFirst="0" w:colLast="0"/>
      <w:bookmarkEnd w:id="12"/>
      <w:r>
        <w:t>User Sequence Diagram</w:t>
      </w:r>
    </w:p>
    <w:p w14:paraId="51D61A1A" w14:textId="1029078A" w:rsidR="00560C35" w:rsidRDefault="00722D42">
      <w:pPr>
        <w:ind w:left="-283"/>
        <w:jc w:val="center"/>
      </w:pPr>
      <w:r>
        <w:rPr>
          <w:noProof/>
        </w:rPr>
        <w:drawing>
          <wp:inline distT="0" distB="0" distL="0" distR="0" wp14:anchorId="1112E040" wp14:editId="69CF6E2C">
            <wp:extent cx="5733415" cy="673036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733415" cy="6730365"/>
                    </a:xfrm>
                    <a:prstGeom prst="rect">
                      <a:avLst/>
                    </a:prstGeom>
                  </pic:spPr>
                </pic:pic>
              </a:graphicData>
            </a:graphic>
          </wp:inline>
        </w:drawing>
      </w:r>
    </w:p>
    <w:p w14:paraId="51D61A1B" w14:textId="7BBCF2A7" w:rsidR="00560C35" w:rsidRDefault="00560C35">
      <w:pPr>
        <w:ind w:left="-283"/>
        <w:jc w:val="center"/>
      </w:pPr>
    </w:p>
    <w:p w14:paraId="1AB5DCF1" w14:textId="77777777" w:rsidR="00722D42" w:rsidRDefault="00722D42">
      <w:pPr>
        <w:ind w:left="-283"/>
        <w:jc w:val="center"/>
      </w:pPr>
    </w:p>
    <w:p w14:paraId="51D61A1C" w14:textId="77777777" w:rsidR="00560C35" w:rsidRDefault="00560C35">
      <w:pPr>
        <w:ind w:left="-283"/>
        <w:jc w:val="center"/>
      </w:pPr>
    </w:p>
    <w:p w14:paraId="53FA4A98" w14:textId="51EDFFE2" w:rsidR="00722D42" w:rsidRDefault="00722D42" w:rsidP="00722D42">
      <w:pPr>
        <w:pStyle w:val="Heading2"/>
        <w:numPr>
          <w:ilvl w:val="1"/>
          <w:numId w:val="1"/>
        </w:numPr>
      </w:pPr>
      <w:r>
        <w:lastRenderedPageBreak/>
        <w:t>Artist Sequence Diagram</w:t>
      </w:r>
    </w:p>
    <w:p w14:paraId="327E7491" w14:textId="384AB4FE" w:rsidR="00722D42" w:rsidRDefault="00722D42" w:rsidP="00722D42"/>
    <w:p w14:paraId="250E57B5" w14:textId="77777777" w:rsidR="00722D42" w:rsidRPr="00722D42" w:rsidRDefault="00722D42" w:rsidP="00722D42"/>
    <w:p w14:paraId="7A654367" w14:textId="2AD81C87" w:rsidR="00722D42" w:rsidRPr="00722D42" w:rsidRDefault="00722D42" w:rsidP="00722D42">
      <w:r>
        <w:t xml:space="preserve">      </w:t>
      </w:r>
      <w:r>
        <w:rPr>
          <w:noProof/>
        </w:rPr>
        <w:drawing>
          <wp:inline distT="0" distB="0" distL="0" distR="0" wp14:anchorId="3FCB2F20" wp14:editId="16B7D2C2">
            <wp:extent cx="5733415" cy="63703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3415" cy="6370320"/>
                    </a:xfrm>
                    <a:prstGeom prst="rect">
                      <a:avLst/>
                    </a:prstGeom>
                  </pic:spPr>
                </pic:pic>
              </a:graphicData>
            </a:graphic>
          </wp:inline>
        </w:drawing>
      </w:r>
    </w:p>
    <w:p w14:paraId="51D61A1D" w14:textId="55C271DD" w:rsidR="00560C35" w:rsidRDefault="00560C35">
      <w:pPr>
        <w:ind w:left="-283"/>
        <w:jc w:val="center"/>
      </w:pPr>
    </w:p>
    <w:p w14:paraId="1F9709FF" w14:textId="251D0D68" w:rsidR="00722D42" w:rsidRDefault="00722D42">
      <w:pPr>
        <w:ind w:left="-283"/>
        <w:jc w:val="center"/>
      </w:pPr>
    </w:p>
    <w:p w14:paraId="79C27170" w14:textId="77777777" w:rsidR="00722D42" w:rsidRDefault="00722D42" w:rsidP="00722D42"/>
    <w:p w14:paraId="51D61A1E" w14:textId="77777777" w:rsidR="00560C35" w:rsidRDefault="00406000">
      <w:pPr>
        <w:pStyle w:val="Heading2"/>
        <w:numPr>
          <w:ilvl w:val="1"/>
          <w:numId w:val="1"/>
        </w:numPr>
        <w:rPr>
          <w:szCs w:val="32"/>
        </w:rPr>
      </w:pPr>
      <w:bookmarkStart w:id="13" w:name="_heading=h.am9qf7nn0542" w:colFirst="0" w:colLast="0"/>
      <w:bookmarkEnd w:id="13"/>
      <w:r>
        <w:lastRenderedPageBreak/>
        <w:t>User Case Diagram</w:t>
      </w:r>
    </w:p>
    <w:p w14:paraId="10861B2E" w14:textId="3C281DBA" w:rsidR="00722D42" w:rsidRDefault="00722D42" w:rsidP="00722D42">
      <w:pPr>
        <w:spacing w:line="240" w:lineRule="auto"/>
        <w:ind w:left="-1275" w:right="120"/>
        <w:jc w:val="center"/>
        <w:rPr>
          <w:color w:val="000000"/>
        </w:rPr>
      </w:pPr>
      <w:r>
        <w:rPr>
          <w:noProof/>
          <w:color w:val="000000"/>
        </w:rPr>
        <w:drawing>
          <wp:inline distT="0" distB="0" distL="0" distR="0" wp14:anchorId="04071692" wp14:editId="7CB946B4">
            <wp:extent cx="4146331" cy="4333586"/>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4152090" cy="4339605"/>
                    </a:xfrm>
                    <a:prstGeom prst="rect">
                      <a:avLst/>
                    </a:prstGeom>
                  </pic:spPr>
                </pic:pic>
              </a:graphicData>
            </a:graphic>
          </wp:inline>
        </w:drawing>
      </w:r>
    </w:p>
    <w:p w14:paraId="78E2BAC8" w14:textId="77777777" w:rsidR="00722D42" w:rsidRDefault="00722D42">
      <w:pPr>
        <w:spacing w:line="240" w:lineRule="auto"/>
        <w:ind w:left="-1275" w:right="120"/>
        <w:jc w:val="center"/>
        <w:rPr>
          <w:color w:val="000000"/>
        </w:rPr>
      </w:pPr>
    </w:p>
    <w:p w14:paraId="51D61A20" w14:textId="77777777" w:rsidR="00560C35" w:rsidRDefault="00406000">
      <w:pPr>
        <w:pStyle w:val="Heading1"/>
        <w:numPr>
          <w:ilvl w:val="0"/>
          <w:numId w:val="1"/>
        </w:numPr>
        <w:rPr>
          <w:color w:val="19066A"/>
        </w:rPr>
      </w:pPr>
      <w:bookmarkStart w:id="14" w:name="_heading=h.26in1rg" w:colFirst="0" w:colLast="0"/>
      <w:bookmarkEnd w:id="14"/>
      <w:r>
        <w:rPr>
          <w:color w:val="19066A"/>
        </w:rPr>
        <w:t>System Design</w:t>
      </w:r>
    </w:p>
    <w:p w14:paraId="51D61A21" w14:textId="77777777" w:rsidR="00560C35" w:rsidRDefault="00406000">
      <w:pPr>
        <w:pStyle w:val="Heading2"/>
        <w:numPr>
          <w:ilvl w:val="1"/>
          <w:numId w:val="1"/>
        </w:numPr>
      </w:pPr>
      <w:bookmarkStart w:id="15" w:name="_heading=h.lnxbz9" w:colFirst="0" w:colLast="0"/>
      <w:bookmarkEnd w:id="15"/>
      <w:r>
        <w:t>Proposed design</w:t>
      </w:r>
    </w:p>
    <w:p w14:paraId="51D61A22" w14:textId="77777777" w:rsidR="00560C35" w:rsidRPr="00722D42" w:rsidRDefault="00406000">
      <w:pPr>
        <w:spacing w:line="240" w:lineRule="auto"/>
        <w:ind w:left="1080"/>
        <w:jc w:val="both"/>
      </w:pPr>
      <w:r w:rsidRPr="00722D42">
        <w:t>The project is planned to use the ASP.net web application framework as the core working environment for producing dynamic web pages with different functionalities.</w:t>
      </w:r>
    </w:p>
    <w:p w14:paraId="51D61A23" w14:textId="20B1DD4C" w:rsidR="00560C35" w:rsidRPr="00722D42" w:rsidRDefault="00406000">
      <w:pPr>
        <w:spacing w:line="240" w:lineRule="auto"/>
        <w:ind w:left="1080" w:firstLine="360"/>
        <w:jc w:val="both"/>
      </w:pPr>
      <w:r w:rsidRPr="00722D42">
        <w:t xml:space="preserve">Where the data created during the user interactions in the front-end pages such as creating a new account </w:t>
      </w:r>
      <w:proofErr w:type="spellStart"/>
      <w:r w:rsidRPr="00722D42">
        <w:t>etc</w:t>
      </w:r>
      <w:proofErr w:type="spellEnd"/>
      <w:r w:rsidRPr="00722D42">
        <w:t xml:space="preserve">, are stored in a back-end SQL Server database. Since there are different functionalities to this project there are to be different tables created under a single database, where each table carries its own data, for example, a dedicated table only contributing to saving the data about </w:t>
      </w:r>
      <w:r w:rsidR="00BC7E8A" w:rsidRPr="00722D42">
        <w:t>user</w:t>
      </w:r>
      <w:r w:rsidRPr="00722D42">
        <w:t xml:space="preserve">, and another table only contributing to saving the data about </w:t>
      </w:r>
      <w:r w:rsidR="00BC7E8A" w:rsidRPr="00722D42">
        <w:t>Artist</w:t>
      </w:r>
      <w:r w:rsidRPr="00722D42">
        <w:t>, etc.</w:t>
      </w:r>
    </w:p>
    <w:p w14:paraId="51D61A24" w14:textId="3307172F" w:rsidR="00560C35" w:rsidRDefault="00406000">
      <w:pPr>
        <w:spacing w:line="240" w:lineRule="auto"/>
        <w:ind w:left="1080" w:firstLine="360"/>
        <w:jc w:val="both"/>
      </w:pPr>
      <w:r w:rsidRPr="00722D42">
        <w:t xml:space="preserve">The User Interface (UI) is proposed to be designed with the help of bootstrap considering the aesthetics and responsiveness of the dynamic pages, One particular page where the available </w:t>
      </w:r>
      <w:r w:rsidR="00BC7E8A" w:rsidRPr="00722D42">
        <w:t>paintings</w:t>
      </w:r>
      <w:r w:rsidRPr="00722D42">
        <w:t xml:space="preserve"> can be viewed in a tabular format is considered to be designed with the help of “datatables” which is a plugin for jQuery dedicated to creating responsive tabular content in web pages.</w:t>
      </w:r>
    </w:p>
    <w:p w14:paraId="51D61A25" w14:textId="77777777" w:rsidR="00560C35" w:rsidRDefault="00560C35">
      <w:pPr>
        <w:spacing w:line="240" w:lineRule="auto"/>
        <w:ind w:left="1080" w:firstLine="360"/>
        <w:jc w:val="both"/>
      </w:pPr>
    </w:p>
    <w:p w14:paraId="51D61A26" w14:textId="77777777" w:rsidR="00560C35" w:rsidRDefault="00560C35">
      <w:pPr>
        <w:spacing w:line="240" w:lineRule="auto"/>
        <w:ind w:left="1080" w:firstLine="360"/>
        <w:jc w:val="both"/>
      </w:pPr>
    </w:p>
    <w:p w14:paraId="51D61A27" w14:textId="77777777" w:rsidR="00560C35" w:rsidRDefault="00406000">
      <w:pPr>
        <w:pStyle w:val="Heading2"/>
        <w:numPr>
          <w:ilvl w:val="1"/>
          <w:numId w:val="1"/>
        </w:numPr>
        <w:rPr>
          <w:rFonts w:ascii="Times New Roman" w:eastAsia="Times New Roman" w:hAnsi="Times New Roman" w:cs="Times New Roman"/>
        </w:rPr>
      </w:pPr>
      <w:bookmarkStart w:id="16" w:name="_heading=h.35nkun2" w:colFirst="0" w:colLast="0"/>
      <w:bookmarkEnd w:id="16"/>
      <w:r>
        <w:t>Component inventory</w:t>
      </w:r>
      <w:r>
        <w:rPr>
          <w:rFonts w:ascii="Times New Roman" w:eastAsia="Times New Roman" w:hAnsi="Times New Roman" w:cs="Times New Roman"/>
        </w:rPr>
        <w:tab/>
        <w:t xml:space="preserve"> </w:t>
      </w:r>
    </w:p>
    <w:p w14:paraId="51D61A28" w14:textId="77777777" w:rsidR="00560C35" w:rsidRDefault="00406000">
      <w:pPr>
        <w:spacing w:line="240" w:lineRule="auto"/>
        <w:ind w:left="1080"/>
        <w:jc w:val="both"/>
      </w:pPr>
      <w:r>
        <w:t>Components for this project are</w:t>
      </w:r>
    </w:p>
    <w:p w14:paraId="51D61A29" w14:textId="77777777" w:rsidR="00560C35" w:rsidRDefault="00406000">
      <w:pPr>
        <w:spacing w:line="240" w:lineRule="auto"/>
        <w:ind w:left="1080"/>
        <w:jc w:val="both"/>
      </w:pPr>
      <w:r>
        <w:t>Technologies,</w:t>
      </w:r>
    </w:p>
    <w:p w14:paraId="51D61A2A" w14:textId="77777777" w:rsidR="00560C35" w:rsidRDefault="00406000">
      <w:pPr>
        <w:numPr>
          <w:ilvl w:val="0"/>
          <w:numId w:val="3"/>
        </w:numPr>
        <w:spacing w:after="0" w:line="240" w:lineRule="auto"/>
        <w:jc w:val="both"/>
      </w:pPr>
      <w:r>
        <w:t>ASP.net framework for creating dynamic web pages with C#.</w:t>
      </w:r>
    </w:p>
    <w:p w14:paraId="51D61A2B" w14:textId="77777777" w:rsidR="00560C35" w:rsidRDefault="00406000">
      <w:pPr>
        <w:numPr>
          <w:ilvl w:val="1"/>
          <w:numId w:val="3"/>
        </w:numPr>
        <w:spacing w:before="0" w:after="0" w:line="240" w:lineRule="auto"/>
        <w:jc w:val="both"/>
      </w:pPr>
      <w:r>
        <w:t>Static Home page: Home page for the web application.</w:t>
      </w:r>
    </w:p>
    <w:p w14:paraId="51D61A2C" w14:textId="77777777" w:rsidR="00560C35" w:rsidRDefault="00406000">
      <w:pPr>
        <w:numPr>
          <w:ilvl w:val="1"/>
          <w:numId w:val="3"/>
        </w:numPr>
        <w:spacing w:before="0" w:after="0" w:line="240" w:lineRule="auto"/>
        <w:jc w:val="both"/>
      </w:pPr>
      <w:r>
        <w:t>Member registration: For the user to register as a member and use the facilities.</w:t>
      </w:r>
    </w:p>
    <w:p w14:paraId="51D61A2D" w14:textId="77777777" w:rsidR="00560C35" w:rsidRDefault="00406000">
      <w:pPr>
        <w:numPr>
          <w:ilvl w:val="1"/>
          <w:numId w:val="3"/>
        </w:numPr>
        <w:spacing w:before="0" w:after="0" w:line="240" w:lineRule="auto"/>
        <w:jc w:val="both"/>
      </w:pPr>
      <w:r>
        <w:t>Member login: After registering successfully, members can login into the system.</w:t>
      </w:r>
    </w:p>
    <w:p w14:paraId="51D61A2E" w14:textId="4F007ACF" w:rsidR="00560C35" w:rsidRDefault="00406000">
      <w:pPr>
        <w:numPr>
          <w:ilvl w:val="1"/>
          <w:numId w:val="3"/>
        </w:numPr>
        <w:spacing w:before="0" w:after="0" w:line="240" w:lineRule="auto"/>
        <w:jc w:val="both"/>
      </w:pPr>
      <w:r>
        <w:t xml:space="preserve">Member profile page: Members can manage their profile, and </w:t>
      </w:r>
      <w:r w:rsidR="000F442D">
        <w:t>update</w:t>
      </w:r>
      <w:r>
        <w:t xml:space="preserve"> their details</w:t>
      </w:r>
    </w:p>
    <w:p w14:paraId="51D61A31" w14:textId="3CEF7BF7" w:rsidR="00560C35" w:rsidRDefault="00406000" w:rsidP="00BC7E8A">
      <w:pPr>
        <w:numPr>
          <w:ilvl w:val="1"/>
          <w:numId w:val="3"/>
        </w:numPr>
        <w:spacing w:before="0" w:after="0" w:line="240" w:lineRule="auto"/>
        <w:jc w:val="both"/>
      </w:pPr>
      <w:r>
        <w:t>Admin login: Admin login page for the admins to enter the system and use the facilities.</w:t>
      </w:r>
    </w:p>
    <w:p w14:paraId="4A7376D7" w14:textId="2EB5E226" w:rsidR="00F91553" w:rsidRDefault="00F91553" w:rsidP="00BC7E8A">
      <w:pPr>
        <w:numPr>
          <w:ilvl w:val="1"/>
          <w:numId w:val="3"/>
        </w:numPr>
        <w:spacing w:before="0" w:after="0" w:line="240" w:lineRule="auto"/>
        <w:jc w:val="both"/>
      </w:pPr>
      <w:r>
        <w:t xml:space="preserve">Validation Page: Validate page for admins to check the details of the member and allow them. </w:t>
      </w:r>
    </w:p>
    <w:p w14:paraId="51D61A32" w14:textId="20BFAECA" w:rsidR="00560C35" w:rsidRDefault="00BC7E8A">
      <w:pPr>
        <w:numPr>
          <w:ilvl w:val="1"/>
          <w:numId w:val="3"/>
        </w:numPr>
        <w:spacing w:before="0" w:after="0"/>
        <w:jc w:val="both"/>
      </w:pPr>
      <w:r>
        <w:t>Art</w:t>
      </w:r>
      <w:r w:rsidR="00406000">
        <w:t xml:space="preserve"> Management Page: </w:t>
      </w:r>
      <w:r w:rsidR="000C739A">
        <w:t>This page allows the artist to add paintings</w:t>
      </w:r>
      <w:r w:rsidR="00406000">
        <w:t xml:space="preserve"> and perform CRUD operations.</w:t>
      </w:r>
    </w:p>
    <w:p w14:paraId="51D61A35" w14:textId="3EC80F56" w:rsidR="00560C35" w:rsidRDefault="00406000">
      <w:pPr>
        <w:numPr>
          <w:ilvl w:val="1"/>
          <w:numId w:val="3"/>
        </w:numPr>
        <w:spacing w:before="0" w:after="0"/>
        <w:jc w:val="both"/>
      </w:pPr>
      <w:r>
        <w:t xml:space="preserve">View </w:t>
      </w:r>
      <w:r w:rsidR="000C739A">
        <w:t>Paintings</w:t>
      </w:r>
      <w:r>
        <w:t xml:space="preserve"> page: For the users to browse through the available </w:t>
      </w:r>
      <w:r w:rsidR="000C739A">
        <w:t>paintings</w:t>
      </w:r>
      <w:r>
        <w:t xml:space="preserve"> in the inventory.</w:t>
      </w:r>
    </w:p>
    <w:p w14:paraId="51D61A36" w14:textId="77777777" w:rsidR="00560C35" w:rsidRDefault="00406000">
      <w:pPr>
        <w:numPr>
          <w:ilvl w:val="0"/>
          <w:numId w:val="3"/>
        </w:numPr>
        <w:spacing w:before="0" w:after="0" w:line="240" w:lineRule="auto"/>
        <w:jc w:val="both"/>
      </w:pPr>
      <w:r>
        <w:t>Bootstrap for responsiveness and aesthetics of web pages.</w:t>
      </w:r>
    </w:p>
    <w:p w14:paraId="51D61A37" w14:textId="77777777" w:rsidR="00560C35" w:rsidRPr="000F442D" w:rsidRDefault="00406000">
      <w:pPr>
        <w:numPr>
          <w:ilvl w:val="0"/>
          <w:numId w:val="3"/>
        </w:numPr>
        <w:spacing w:before="0" w:after="0" w:line="240" w:lineRule="auto"/>
        <w:jc w:val="both"/>
      </w:pPr>
      <w:r w:rsidRPr="000F442D">
        <w:t>SQL server for storing the data created by different functionalities, under the following tables,</w:t>
      </w:r>
    </w:p>
    <w:p w14:paraId="51D61A3B" w14:textId="38DDBA58" w:rsidR="00560C35" w:rsidRPr="000F442D" w:rsidRDefault="000F442D">
      <w:pPr>
        <w:numPr>
          <w:ilvl w:val="1"/>
          <w:numId w:val="3"/>
        </w:numPr>
        <w:spacing w:before="0" w:after="0"/>
        <w:jc w:val="both"/>
      </w:pPr>
      <w:r>
        <w:t>A</w:t>
      </w:r>
      <w:r w:rsidR="00406000" w:rsidRPr="000F442D">
        <w:t>dmin_tbl (For managing different admins).</w:t>
      </w:r>
    </w:p>
    <w:p w14:paraId="6EC96702" w14:textId="6BAE706B" w:rsidR="000F442D" w:rsidRPr="000F442D" w:rsidRDefault="000F442D" w:rsidP="000F442D">
      <w:pPr>
        <w:numPr>
          <w:ilvl w:val="1"/>
          <w:numId w:val="3"/>
        </w:numPr>
        <w:spacing w:before="0" w:after="0" w:line="240" w:lineRule="auto"/>
        <w:jc w:val="both"/>
      </w:pPr>
      <w:r>
        <w:t>M</w:t>
      </w:r>
      <w:r w:rsidRPr="000F442D">
        <w:t>ember_tbl (For managing different members)</w:t>
      </w:r>
    </w:p>
    <w:p w14:paraId="51D61A3C" w14:textId="3629C834" w:rsidR="00560C35" w:rsidRPr="000F442D" w:rsidRDefault="000F442D">
      <w:pPr>
        <w:numPr>
          <w:ilvl w:val="1"/>
          <w:numId w:val="3"/>
        </w:numPr>
        <w:spacing w:before="0" w:after="0"/>
        <w:jc w:val="both"/>
      </w:pPr>
      <w:r w:rsidRPr="000F442D">
        <w:t>Art_Management_tbl</w:t>
      </w:r>
      <w:r w:rsidR="00406000" w:rsidRPr="000F442D">
        <w:t xml:space="preserve"> (For managing different </w:t>
      </w:r>
      <w:r w:rsidRPr="000F442D">
        <w:t>arts</w:t>
      </w:r>
      <w:r w:rsidR="00406000" w:rsidRPr="000F442D">
        <w:t>).</w:t>
      </w:r>
    </w:p>
    <w:p w14:paraId="075A3256" w14:textId="77777777" w:rsidR="000F442D" w:rsidRDefault="000F442D">
      <w:pPr>
        <w:ind w:left="1133"/>
        <w:jc w:val="both"/>
      </w:pPr>
    </w:p>
    <w:p w14:paraId="51D61A3E" w14:textId="3EDEE093" w:rsidR="00560C35" w:rsidRDefault="00722D42">
      <w:pPr>
        <w:ind w:left="1133"/>
        <w:jc w:val="both"/>
      </w:pPr>
      <w:r>
        <w:t>Software’s</w:t>
      </w:r>
      <w:r w:rsidR="00406000">
        <w:t>,</w:t>
      </w:r>
    </w:p>
    <w:p w14:paraId="51D61A3F" w14:textId="77777777" w:rsidR="00560C35" w:rsidRDefault="00406000">
      <w:pPr>
        <w:numPr>
          <w:ilvl w:val="0"/>
          <w:numId w:val="4"/>
        </w:numPr>
        <w:spacing w:after="0"/>
        <w:jc w:val="both"/>
      </w:pPr>
      <w:r>
        <w:t>Visual Studio 2019 for programming ASP.net web pages and hosting them.</w:t>
      </w:r>
    </w:p>
    <w:p w14:paraId="51D61A40" w14:textId="77777777" w:rsidR="00560C35" w:rsidRDefault="00406000">
      <w:pPr>
        <w:numPr>
          <w:ilvl w:val="0"/>
          <w:numId w:val="4"/>
        </w:numPr>
        <w:spacing w:before="0" w:after="0"/>
        <w:jc w:val="both"/>
      </w:pPr>
      <w:r>
        <w:t>MSSQL Express 2019 for hosting the database on the local machine.</w:t>
      </w:r>
    </w:p>
    <w:p w14:paraId="51D61A41" w14:textId="77777777" w:rsidR="00560C35" w:rsidRDefault="00406000">
      <w:pPr>
        <w:numPr>
          <w:ilvl w:val="0"/>
          <w:numId w:val="4"/>
        </w:numPr>
        <w:spacing w:before="0" w:after="0"/>
        <w:jc w:val="both"/>
      </w:pPr>
      <w:r>
        <w:t>SQL Server Management Studio (SSMS) for Visualizing the database.</w:t>
      </w:r>
    </w:p>
    <w:p w14:paraId="51D61A42" w14:textId="77777777" w:rsidR="00560C35" w:rsidRDefault="00406000">
      <w:pPr>
        <w:numPr>
          <w:ilvl w:val="0"/>
          <w:numId w:val="4"/>
        </w:numPr>
        <w:spacing w:before="0"/>
        <w:jc w:val="both"/>
      </w:pPr>
      <w:r>
        <w:t>Browser (Chrome, Edge, etc.) for running/testing the web pages.</w:t>
      </w:r>
    </w:p>
    <w:p w14:paraId="51D61A43" w14:textId="77777777" w:rsidR="00560C35" w:rsidRDefault="00560C35">
      <w:pPr>
        <w:jc w:val="both"/>
      </w:pPr>
    </w:p>
    <w:p w14:paraId="51D61A44" w14:textId="77777777" w:rsidR="00560C35" w:rsidRDefault="00560C35">
      <w:pPr>
        <w:jc w:val="both"/>
      </w:pPr>
    </w:p>
    <w:p w14:paraId="51D61A45" w14:textId="77777777" w:rsidR="00560C35" w:rsidRDefault="00560C35">
      <w:pPr>
        <w:jc w:val="both"/>
      </w:pPr>
    </w:p>
    <w:p w14:paraId="51D61A46" w14:textId="77777777" w:rsidR="00560C35" w:rsidRDefault="00560C35">
      <w:pPr>
        <w:jc w:val="both"/>
      </w:pPr>
    </w:p>
    <w:p w14:paraId="51D61A47" w14:textId="77777777" w:rsidR="00560C35" w:rsidRDefault="00560C35">
      <w:pPr>
        <w:jc w:val="both"/>
      </w:pPr>
    </w:p>
    <w:p w14:paraId="51D61A48" w14:textId="77777777" w:rsidR="00560C35" w:rsidRDefault="00406000">
      <w:pPr>
        <w:pStyle w:val="Heading1"/>
        <w:numPr>
          <w:ilvl w:val="0"/>
          <w:numId w:val="1"/>
        </w:numPr>
        <w:rPr>
          <w:color w:val="19066A"/>
        </w:rPr>
      </w:pPr>
      <w:bookmarkStart w:id="17" w:name="_heading=h.1ksv4uv" w:colFirst="0" w:colLast="0"/>
      <w:bookmarkEnd w:id="17"/>
      <w:r>
        <w:rPr>
          <w:color w:val="19066A"/>
        </w:rPr>
        <w:lastRenderedPageBreak/>
        <w:t>Database Design</w:t>
      </w:r>
    </w:p>
    <w:p w14:paraId="51D61A49" w14:textId="3604321E" w:rsidR="00560C35" w:rsidRDefault="00406000">
      <w:pPr>
        <w:pStyle w:val="Heading2"/>
        <w:numPr>
          <w:ilvl w:val="1"/>
          <w:numId w:val="1"/>
        </w:numPr>
      </w:pPr>
      <w:bookmarkStart w:id="18" w:name="_heading=h.44sinio" w:colFirst="0" w:colLast="0"/>
      <w:bookmarkEnd w:id="18"/>
      <w:r>
        <w:t>Data Model</w:t>
      </w:r>
    </w:p>
    <w:p w14:paraId="5A036C55" w14:textId="77777777" w:rsidR="004048D9" w:rsidRPr="004048D9" w:rsidRDefault="004048D9" w:rsidP="004048D9"/>
    <w:p w14:paraId="40D6F5D8" w14:textId="1987B864" w:rsidR="0023738B" w:rsidRDefault="004048D9" w:rsidP="0023738B">
      <w:r>
        <w:t>Art_Management_tbl</w:t>
      </w:r>
    </w:p>
    <w:p w14:paraId="4288492D" w14:textId="1299C2E3" w:rsidR="004048D9" w:rsidRDefault="0023738B" w:rsidP="0023738B">
      <w:pPr>
        <w:rPr>
          <w:noProof/>
        </w:rPr>
      </w:pPr>
      <w:r>
        <w:rPr>
          <w:noProof/>
        </w:rPr>
        <w:drawing>
          <wp:inline distT="0" distB="0" distL="0" distR="0" wp14:anchorId="49BABC0F" wp14:editId="5832F595">
            <wp:extent cx="4864100" cy="3467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875153" cy="3475619"/>
                    </a:xfrm>
                    <a:prstGeom prst="rect">
                      <a:avLst/>
                    </a:prstGeom>
                  </pic:spPr>
                </pic:pic>
              </a:graphicData>
            </a:graphic>
          </wp:inline>
        </w:drawing>
      </w:r>
    </w:p>
    <w:p w14:paraId="64164E58" w14:textId="41388B41" w:rsidR="004048D9" w:rsidRDefault="004048D9" w:rsidP="0023738B">
      <w:pPr>
        <w:rPr>
          <w:noProof/>
        </w:rPr>
      </w:pPr>
      <w:r>
        <w:rPr>
          <w:noProof/>
        </w:rPr>
        <w:t>Admi</w:t>
      </w:r>
      <w:r w:rsidR="000F442D">
        <w:rPr>
          <w:noProof/>
        </w:rPr>
        <w:t>n</w:t>
      </w:r>
      <w:r>
        <w:rPr>
          <w:noProof/>
        </w:rPr>
        <w:t>_tbl</w:t>
      </w:r>
    </w:p>
    <w:p w14:paraId="2C04AB89" w14:textId="77777777" w:rsidR="004048D9" w:rsidRDefault="0023738B" w:rsidP="0023738B">
      <w:pPr>
        <w:rPr>
          <w:noProof/>
        </w:rPr>
      </w:pPr>
      <w:r>
        <w:rPr>
          <w:noProof/>
        </w:rPr>
        <w:drawing>
          <wp:inline distT="0" distB="0" distL="0" distR="0" wp14:anchorId="7467C857" wp14:editId="70CC42E7">
            <wp:extent cx="2814442" cy="63490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9044" cy="658506"/>
                    </a:xfrm>
                    <a:prstGeom prst="rect">
                      <a:avLst/>
                    </a:prstGeom>
                  </pic:spPr>
                </pic:pic>
              </a:graphicData>
            </a:graphic>
          </wp:inline>
        </w:drawing>
      </w:r>
      <w:r>
        <w:rPr>
          <w:noProof/>
        </w:rPr>
        <w:t xml:space="preserve">       </w:t>
      </w:r>
      <w:r w:rsidR="004048D9">
        <w:rPr>
          <w:noProof/>
        </w:rPr>
        <w:t xml:space="preserve">     </w:t>
      </w:r>
    </w:p>
    <w:p w14:paraId="02098D0C" w14:textId="5D6E4F86" w:rsidR="004048D9" w:rsidRDefault="004048D9" w:rsidP="0023738B">
      <w:pPr>
        <w:rPr>
          <w:noProof/>
        </w:rPr>
      </w:pPr>
      <w:r>
        <w:rPr>
          <w:noProof/>
        </w:rPr>
        <w:t>Member_tbl</w:t>
      </w:r>
    </w:p>
    <w:p w14:paraId="503A2722" w14:textId="4A3583AE" w:rsidR="004048D9" w:rsidRDefault="004048D9" w:rsidP="0023738B">
      <w:pPr>
        <w:rPr>
          <w:noProof/>
        </w:rPr>
      </w:pPr>
      <w:r>
        <w:rPr>
          <w:noProof/>
        </w:rPr>
        <w:drawing>
          <wp:inline distT="0" distB="0" distL="0" distR="0" wp14:anchorId="473D090D" wp14:editId="0B910115">
            <wp:extent cx="3035300" cy="188290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3047185" cy="1890272"/>
                    </a:xfrm>
                    <a:prstGeom prst="rect">
                      <a:avLst/>
                    </a:prstGeom>
                  </pic:spPr>
                </pic:pic>
              </a:graphicData>
            </a:graphic>
          </wp:inline>
        </w:drawing>
      </w:r>
    </w:p>
    <w:p w14:paraId="43DDE329" w14:textId="34DACD30" w:rsidR="0023738B" w:rsidRPr="0023738B" w:rsidRDefault="0023738B" w:rsidP="004048D9">
      <w:pPr>
        <w:ind w:left="2880" w:firstLine="720"/>
      </w:pPr>
      <w:r>
        <w:rPr>
          <w:noProof/>
        </w:rPr>
        <w:lastRenderedPageBreak/>
        <w:t xml:space="preserve">             </w:t>
      </w:r>
    </w:p>
    <w:p w14:paraId="51D61A4A" w14:textId="4A5F514C" w:rsidR="00560C35" w:rsidRDefault="00560C35">
      <w:pPr>
        <w:spacing w:line="240" w:lineRule="auto"/>
        <w:ind w:left="-1417" w:right="-1174"/>
        <w:jc w:val="both"/>
      </w:pPr>
      <w:bookmarkStart w:id="19" w:name="_heading=h.wf48ss8481la" w:colFirst="0" w:colLast="0"/>
      <w:bookmarkEnd w:id="19"/>
    </w:p>
    <w:p w14:paraId="51D61A4B" w14:textId="72995ACB" w:rsidR="00560C35" w:rsidRDefault="00560C35">
      <w:pPr>
        <w:spacing w:line="240" w:lineRule="auto"/>
        <w:ind w:left="-1417" w:right="-1174"/>
        <w:jc w:val="both"/>
        <w:rPr>
          <w:i/>
        </w:rPr>
      </w:pPr>
      <w:bookmarkStart w:id="20" w:name="_heading=h.j7wtqwmzwa8i" w:colFirst="0" w:colLast="0"/>
    </w:p>
    <w:bookmarkEnd w:id="20"/>
    <w:p w14:paraId="51D61A4C" w14:textId="77777777" w:rsidR="00560C35" w:rsidRDefault="00560C35">
      <w:pPr>
        <w:spacing w:line="240" w:lineRule="auto"/>
        <w:ind w:left="-1417" w:right="-1174"/>
        <w:jc w:val="both"/>
        <w:rPr>
          <w:i/>
        </w:rPr>
      </w:pPr>
    </w:p>
    <w:p w14:paraId="51D61A4D" w14:textId="77777777" w:rsidR="00560C35" w:rsidRDefault="00560C35">
      <w:pPr>
        <w:spacing w:line="240" w:lineRule="auto"/>
        <w:ind w:left="-1417" w:right="-1174"/>
        <w:jc w:val="both"/>
        <w:rPr>
          <w:i/>
        </w:rPr>
      </w:pPr>
    </w:p>
    <w:p w14:paraId="51D61A4E" w14:textId="6E71F5DE" w:rsidR="00560C35" w:rsidRDefault="00406000">
      <w:pPr>
        <w:pStyle w:val="Heading2"/>
        <w:numPr>
          <w:ilvl w:val="1"/>
          <w:numId w:val="1"/>
        </w:numPr>
      </w:pPr>
      <w:bookmarkStart w:id="21" w:name="_heading=h.z337ya" w:colFirst="0" w:colLast="0"/>
      <w:bookmarkEnd w:id="21"/>
      <w:r>
        <w:t>Tables Structure</w:t>
      </w:r>
    </w:p>
    <w:p w14:paraId="24F245DA" w14:textId="77777777" w:rsidR="00ED5B80" w:rsidRPr="00ED5B80" w:rsidRDefault="00ED5B80" w:rsidP="00ED5B80"/>
    <w:p w14:paraId="344C62FA" w14:textId="30A812F2" w:rsidR="00ED5B80" w:rsidRDefault="00ED5B80" w:rsidP="00ED5B80">
      <w:pPr>
        <w:ind w:left="1080"/>
        <w:jc w:val="both"/>
      </w:pPr>
      <w:r>
        <w:t xml:space="preserve">Table </w:t>
      </w:r>
      <w:r>
        <w:t>1</w:t>
      </w:r>
      <w:r>
        <w:t xml:space="preserve">: </w:t>
      </w:r>
      <w:r>
        <w:t>A</w:t>
      </w:r>
      <w:r>
        <w:t>dmin_tbl</w:t>
      </w:r>
    </w:p>
    <w:tbl>
      <w:tblPr>
        <w:tblStyle w:val="Style138"/>
        <w:tblW w:w="747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2340"/>
        <w:gridCol w:w="1314"/>
        <w:gridCol w:w="1206"/>
      </w:tblGrid>
      <w:tr w:rsidR="00ED5B80" w14:paraId="74016F76" w14:textId="77777777" w:rsidTr="008B3EB8">
        <w:tc>
          <w:tcPr>
            <w:tcW w:w="2610" w:type="dxa"/>
            <w:shd w:val="clear" w:color="auto" w:fill="DEEAF6"/>
          </w:tcPr>
          <w:p w14:paraId="717DDDD8" w14:textId="77777777" w:rsidR="00ED5B80" w:rsidRDefault="00ED5B80" w:rsidP="008B3EB8">
            <w:pPr>
              <w:rPr>
                <w:b/>
              </w:rPr>
            </w:pPr>
            <w:r>
              <w:rPr>
                <w:b/>
              </w:rPr>
              <w:t xml:space="preserve"> Column Name</w:t>
            </w:r>
          </w:p>
        </w:tc>
        <w:tc>
          <w:tcPr>
            <w:tcW w:w="2340" w:type="dxa"/>
            <w:shd w:val="clear" w:color="auto" w:fill="DEEAF6"/>
          </w:tcPr>
          <w:p w14:paraId="04B49D2F" w14:textId="77777777" w:rsidR="00ED5B80" w:rsidRDefault="00ED5B80" w:rsidP="008B3EB8">
            <w:pPr>
              <w:rPr>
                <w:b/>
              </w:rPr>
            </w:pPr>
            <w:r>
              <w:rPr>
                <w:b/>
              </w:rPr>
              <w:t>Data Type</w:t>
            </w:r>
          </w:p>
        </w:tc>
        <w:tc>
          <w:tcPr>
            <w:tcW w:w="1314" w:type="dxa"/>
            <w:shd w:val="clear" w:color="auto" w:fill="DEEAF6"/>
          </w:tcPr>
          <w:p w14:paraId="1FFED557" w14:textId="77777777" w:rsidR="00ED5B80" w:rsidRDefault="00ED5B80" w:rsidP="008B3EB8">
            <w:pPr>
              <w:rPr>
                <w:b/>
              </w:rPr>
            </w:pPr>
            <w:r>
              <w:rPr>
                <w:b/>
              </w:rPr>
              <w:t>Length</w:t>
            </w:r>
          </w:p>
        </w:tc>
        <w:tc>
          <w:tcPr>
            <w:tcW w:w="1206" w:type="dxa"/>
            <w:shd w:val="clear" w:color="auto" w:fill="DEEAF6"/>
          </w:tcPr>
          <w:p w14:paraId="0E4B261A" w14:textId="77777777" w:rsidR="00ED5B80" w:rsidRDefault="00ED5B80" w:rsidP="008B3EB8">
            <w:pPr>
              <w:rPr>
                <w:b/>
              </w:rPr>
            </w:pPr>
            <w:r>
              <w:rPr>
                <w:b/>
              </w:rPr>
              <w:t>Nulls</w:t>
            </w:r>
          </w:p>
        </w:tc>
      </w:tr>
      <w:tr w:rsidR="00ED5B80" w14:paraId="5678A295" w14:textId="77777777" w:rsidTr="008B3EB8">
        <w:tc>
          <w:tcPr>
            <w:tcW w:w="2610" w:type="dxa"/>
            <w:shd w:val="clear" w:color="auto" w:fill="auto"/>
          </w:tcPr>
          <w:p w14:paraId="761DEEA9" w14:textId="77777777" w:rsidR="00ED5B80" w:rsidRDefault="00ED5B80" w:rsidP="008B3EB8">
            <w:pPr>
              <w:jc w:val="center"/>
              <w:rPr>
                <w:rFonts w:eastAsia="Arimo"/>
              </w:rPr>
            </w:pPr>
            <w:r>
              <w:rPr>
                <w:rFonts w:eastAsia="Arimo"/>
              </w:rPr>
              <w:t>username</w:t>
            </w:r>
          </w:p>
        </w:tc>
        <w:tc>
          <w:tcPr>
            <w:tcW w:w="2340" w:type="dxa"/>
            <w:shd w:val="clear" w:color="auto" w:fill="auto"/>
          </w:tcPr>
          <w:p w14:paraId="7559BFB4" w14:textId="77777777" w:rsidR="00ED5B80" w:rsidRDefault="00ED5B80" w:rsidP="008B3EB8">
            <w:pPr>
              <w:jc w:val="center"/>
              <w:rPr>
                <w:rFonts w:eastAsia="Arimo"/>
              </w:rPr>
            </w:pPr>
            <w:r>
              <w:rPr>
                <w:rFonts w:eastAsia="Arimo"/>
              </w:rPr>
              <w:t>nvarchar</w:t>
            </w:r>
          </w:p>
        </w:tc>
        <w:tc>
          <w:tcPr>
            <w:tcW w:w="1314" w:type="dxa"/>
            <w:shd w:val="clear" w:color="auto" w:fill="auto"/>
          </w:tcPr>
          <w:p w14:paraId="0F1C5567" w14:textId="77777777" w:rsidR="00ED5B80" w:rsidRDefault="00ED5B80" w:rsidP="008B3EB8">
            <w:pPr>
              <w:jc w:val="center"/>
              <w:rPr>
                <w:rFonts w:eastAsia="Arimo"/>
              </w:rPr>
            </w:pPr>
            <w:r>
              <w:rPr>
                <w:rFonts w:eastAsia="Arimo"/>
              </w:rPr>
              <w:t>50</w:t>
            </w:r>
          </w:p>
        </w:tc>
        <w:tc>
          <w:tcPr>
            <w:tcW w:w="1206" w:type="dxa"/>
            <w:shd w:val="clear" w:color="auto" w:fill="auto"/>
          </w:tcPr>
          <w:p w14:paraId="4D051161" w14:textId="77777777" w:rsidR="00ED5B80" w:rsidRDefault="00ED5B80" w:rsidP="008B3EB8">
            <w:pPr>
              <w:jc w:val="center"/>
              <w:rPr>
                <w:rFonts w:eastAsia="Arimo"/>
              </w:rPr>
            </w:pPr>
            <w:r>
              <w:rPr>
                <w:rFonts w:eastAsia="Arimo"/>
              </w:rPr>
              <w:t>NO</w:t>
            </w:r>
          </w:p>
        </w:tc>
      </w:tr>
      <w:tr w:rsidR="00ED5B80" w14:paraId="510A9569" w14:textId="77777777" w:rsidTr="008B3EB8">
        <w:tc>
          <w:tcPr>
            <w:tcW w:w="2610" w:type="dxa"/>
            <w:shd w:val="clear" w:color="auto" w:fill="auto"/>
          </w:tcPr>
          <w:p w14:paraId="6D0220FE" w14:textId="77777777" w:rsidR="00ED5B80" w:rsidRDefault="00ED5B80" w:rsidP="008B3EB8">
            <w:pPr>
              <w:jc w:val="center"/>
              <w:rPr>
                <w:rFonts w:eastAsia="Arimo"/>
              </w:rPr>
            </w:pPr>
            <w:r>
              <w:rPr>
                <w:rFonts w:eastAsia="Arimo"/>
              </w:rPr>
              <w:t>password</w:t>
            </w:r>
          </w:p>
        </w:tc>
        <w:tc>
          <w:tcPr>
            <w:tcW w:w="2340" w:type="dxa"/>
            <w:shd w:val="clear" w:color="auto" w:fill="auto"/>
          </w:tcPr>
          <w:p w14:paraId="05B89B93" w14:textId="77777777" w:rsidR="00ED5B80" w:rsidRDefault="00ED5B80" w:rsidP="008B3EB8">
            <w:pPr>
              <w:jc w:val="center"/>
              <w:rPr>
                <w:rFonts w:eastAsia="Arimo"/>
              </w:rPr>
            </w:pPr>
            <w:r>
              <w:rPr>
                <w:rFonts w:eastAsia="Arimo"/>
              </w:rPr>
              <w:t>nvarchar</w:t>
            </w:r>
          </w:p>
        </w:tc>
        <w:tc>
          <w:tcPr>
            <w:tcW w:w="1314" w:type="dxa"/>
            <w:shd w:val="clear" w:color="auto" w:fill="auto"/>
          </w:tcPr>
          <w:p w14:paraId="16350E14" w14:textId="77777777" w:rsidR="00ED5B80" w:rsidRDefault="00ED5B80" w:rsidP="008B3EB8">
            <w:pPr>
              <w:jc w:val="center"/>
              <w:rPr>
                <w:rFonts w:eastAsia="Arimo"/>
              </w:rPr>
            </w:pPr>
            <w:r>
              <w:rPr>
                <w:rFonts w:eastAsia="Arimo"/>
              </w:rPr>
              <w:t>50</w:t>
            </w:r>
          </w:p>
        </w:tc>
        <w:tc>
          <w:tcPr>
            <w:tcW w:w="1206" w:type="dxa"/>
            <w:shd w:val="clear" w:color="auto" w:fill="auto"/>
          </w:tcPr>
          <w:p w14:paraId="0C69C72C" w14:textId="77777777" w:rsidR="00ED5B80" w:rsidRDefault="00ED5B80" w:rsidP="008B3EB8">
            <w:pPr>
              <w:jc w:val="center"/>
              <w:rPr>
                <w:rFonts w:eastAsia="Arimo"/>
              </w:rPr>
            </w:pPr>
            <w:r>
              <w:rPr>
                <w:rFonts w:eastAsia="Arimo"/>
              </w:rPr>
              <w:t>YES</w:t>
            </w:r>
          </w:p>
        </w:tc>
      </w:tr>
      <w:tr w:rsidR="00ED5B80" w14:paraId="6F443F8E" w14:textId="77777777" w:rsidTr="008B3EB8">
        <w:tc>
          <w:tcPr>
            <w:tcW w:w="2610" w:type="dxa"/>
            <w:shd w:val="clear" w:color="auto" w:fill="auto"/>
          </w:tcPr>
          <w:p w14:paraId="1E12C05A" w14:textId="77777777" w:rsidR="00ED5B80" w:rsidRDefault="00ED5B80" w:rsidP="008B3EB8">
            <w:pPr>
              <w:jc w:val="center"/>
              <w:rPr>
                <w:rFonts w:eastAsia="Arimo"/>
              </w:rPr>
            </w:pPr>
            <w:r>
              <w:rPr>
                <w:rFonts w:eastAsia="Arimo"/>
              </w:rPr>
              <w:t>full_name</w:t>
            </w:r>
          </w:p>
        </w:tc>
        <w:tc>
          <w:tcPr>
            <w:tcW w:w="2340" w:type="dxa"/>
            <w:shd w:val="clear" w:color="auto" w:fill="auto"/>
          </w:tcPr>
          <w:p w14:paraId="506A030D" w14:textId="77777777" w:rsidR="00ED5B80" w:rsidRDefault="00ED5B80" w:rsidP="008B3EB8">
            <w:pPr>
              <w:jc w:val="center"/>
              <w:rPr>
                <w:rFonts w:eastAsia="Arimo"/>
              </w:rPr>
            </w:pPr>
            <w:r>
              <w:rPr>
                <w:rFonts w:eastAsia="Arimo"/>
              </w:rPr>
              <w:t>nvarchar</w:t>
            </w:r>
          </w:p>
        </w:tc>
        <w:tc>
          <w:tcPr>
            <w:tcW w:w="1314" w:type="dxa"/>
            <w:shd w:val="clear" w:color="auto" w:fill="auto"/>
          </w:tcPr>
          <w:p w14:paraId="0E03F912" w14:textId="77777777" w:rsidR="00ED5B80" w:rsidRDefault="00ED5B80" w:rsidP="008B3EB8">
            <w:pPr>
              <w:jc w:val="center"/>
              <w:rPr>
                <w:rFonts w:eastAsia="Arimo"/>
              </w:rPr>
            </w:pPr>
            <w:r>
              <w:rPr>
                <w:rFonts w:eastAsia="Arimo"/>
              </w:rPr>
              <w:t>50</w:t>
            </w:r>
          </w:p>
        </w:tc>
        <w:tc>
          <w:tcPr>
            <w:tcW w:w="1206" w:type="dxa"/>
            <w:shd w:val="clear" w:color="auto" w:fill="auto"/>
          </w:tcPr>
          <w:p w14:paraId="4976D7DE" w14:textId="77777777" w:rsidR="00ED5B80" w:rsidRDefault="00ED5B80" w:rsidP="008B3EB8">
            <w:pPr>
              <w:jc w:val="center"/>
              <w:rPr>
                <w:rFonts w:eastAsia="Arimo"/>
              </w:rPr>
            </w:pPr>
            <w:r>
              <w:rPr>
                <w:rFonts w:eastAsia="Arimo"/>
              </w:rPr>
              <w:t>YES</w:t>
            </w:r>
          </w:p>
        </w:tc>
      </w:tr>
    </w:tbl>
    <w:p w14:paraId="51D61A70" w14:textId="77777777" w:rsidR="00560C35" w:rsidRDefault="00560C35">
      <w:pPr>
        <w:ind w:left="1080"/>
        <w:jc w:val="both"/>
      </w:pPr>
    </w:p>
    <w:p w14:paraId="51D61A71" w14:textId="4195F7D4" w:rsidR="00560C35" w:rsidRDefault="00406000">
      <w:pPr>
        <w:ind w:left="1080"/>
        <w:jc w:val="both"/>
      </w:pPr>
      <w:r>
        <w:t xml:space="preserve">Table </w:t>
      </w:r>
      <w:r w:rsidR="00ED5B80">
        <w:t>2</w:t>
      </w:r>
      <w:r>
        <w:t xml:space="preserve">: </w:t>
      </w:r>
      <w:r w:rsidR="00ED5B80">
        <w:t>M</w:t>
      </w:r>
      <w:r>
        <w:t>ember_tbl</w:t>
      </w:r>
    </w:p>
    <w:tbl>
      <w:tblPr>
        <w:tblStyle w:val="Style137"/>
        <w:tblW w:w="747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2340"/>
        <w:gridCol w:w="1314"/>
        <w:gridCol w:w="1206"/>
      </w:tblGrid>
      <w:tr w:rsidR="00560C35" w14:paraId="51D61A76" w14:textId="77777777">
        <w:tc>
          <w:tcPr>
            <w:tcW w:w="2610" w:type="dxa"/>
            <w:shd w:val="clear" w:color="auto" w:fill="DEEAF6"/>
          </w:tcPr>
          <w:p w14:paraId="51D61A72" w14:textId="77777777" w:rsidR="00560C35" w:rsidRDefault="00406000">
            <w:pPr>
              <w:rPr>
                <w:b/>
              </w:rPr>
            </w:pPr>
            <w:r>
              <w:rPr>
                <w:b/>
              </w:rPr>
              <w:t xml:space="preserve"> Column Name</w:t>
            </w:r>
          </w:p>
        </w:tc>
        <w:tc>
          <w:tcPr>
            <w:tcW w:w="2340" w:type="dxa"/>
            <w:shd w:val="clear" w:color="auto" w:fill="DEEAF6"/>
          </w:tcPr>
          <w:p w14:paraId="51D61A73" w14:textId="77777777" w:rsidR="00560C35" w:rsidRDefault="00406000">
            <w:pPr>
              <w:rPr>
                <w:b/>
              </w:rPr>
            </w:pPr>
            <w:r>
              <w:rPr>
                <w:b/>
              </w:rPr>
              <w:t>Data Type</w:t>
            </w:r>
          </w:p>
        </w:tc>
        <w:tc>
          <w:tcPr>
            <w:tcW w:w="1314" w:type="dxa"/>
            <w:shd w:val="clear" w:color="auto" w:fill="DEEAF6"/>
          </w:tcPr>
          <w:p w14:paraId="51D61A74" w14:textId="77777777" w:rsidR="00560C35" w:rsidRDefault="00406000">
            <w:pPr>
              <w:rPr>
                <w:b/>
              </w:rPr>
            </w:pPr>
            <w:r>
              <w:rPr>
                <w:b/>
              </w:rPr>
              <w:t>Length</w:t>
            </w:r>
          </w:p>
        </w:tc>
        <w:tc>
          <w:tcPr>
            <w:tcW w:w="1206" w:type="dxa"/>
            <w:shd w:val="clear" w:color="auto" w:fill="DEEAF6"/>
          </w:tcPr>
          <w:p w14:paraId="51D61A75" w14:textId="77777777" w:rsidR="00560C35" w:rsidRDefault="00406000">
            <w:pPr>
              <w:rPr>
                <w:b/>
              </w:rPr>
            </w:pPr>
            <w:r>
              <w:rPr>
                <w:b/>
              </w:rPr>
              <w:t>Nulls</w:t>
            </w:r>
          </w:p>
        </w:tc>
      </w:tr>
      <w:tr w:rsidR="00560C35" w14:paraId="51D61A7B" w14:textId="77777777">
        <w:tc>
          <w:tcPr>
            <w:tcW w:w="2610" w:type="dxa"/>
            <w:shd w:val="clear" w:color="auto" w:fill="auto"/>
          </w:tcPr>
          <w:p w14:paraId="51D61A77" w14:textId="77777777" w:rsidR="00560C35" w:rsidRDefault="00406000">
            <w:pPr>
              <w:jc w:val="center"/>
              <w:rPr>
                <w:rFonts w:eastAsia="Arimo"/>
              </w:rPr>
            </w:pPr>
            <w:r>
              <w:rPr>
                <w:rFonts w:eastAsia="Arimo"/>
              </w:rPr>
              <w:t>full_name</w:t>
            </w:r>
          </w:p>
        </w:tc>
        <w:tc>
          <w:tcPr>
            <w:tcW w:w="2340" w:type="dxa"/>
            <w:shd w:val="clear" w:color="auto" w:fill="auto"/>
          </w:tcPr>
          <w:p w14:paraId="51D61A78" w14:textId="77777777" w:rsidR="00560C35" w:rsidRDefault="00406000">
            <w:pPr>
              <w:jc w:val="center"/>
              <w:rPr>
                <w:rFonts w:eastAsia="Arimo"/>
              </w:rPr>
            </w:pPr>
            <w:r>
              <w:rPr>
                <w:rFonts w:eastAsia="Arimo"/>
              </w:rPr>
              <w:t>nvarchar</w:t>
            </w:r>
          </w:p>
        </w:tc>
        <w:tc>
          <w:tcPr>
            <w:tcW w:w="1314" w:type="dxa"/>
            <w:shd w:val="clear" w:color="auto" w:fill="auto"/>
          </w:tcPr>
          <w:p w14:paraId="51D61A79" w14:textId="77777777" w:rsidR="00560C35" w:rsidRDefault="00406000">
            <w:pPr>
              <w:jc w:val="center"/>
              <w:rPr>
                <w:rFonts w:eastAsia="Arimo"/>
              </w:rPr>
            </w:pPr>
            <w:r>
              <w:rPr>
                <w:rFonts w:eastAsia="Arimo"/>
              </w:rPr>
              <w:t>50</w:t>
            </w:r>
          </w:p>
        </w:tc>
        <w:tc>
          <w:tcPr>
            <w:tcW w:w="1206" w:type="dxa"/>
            <w:shd w:val="clear" w:color="auto" w:fill="auto"/>
          </w:tcPr>
          <w:p w14:paraId="51D61A7A" w14:textId="77777777" w:rsidR="00560C35" w:rsidRDefault="00406000">
            <w:pPr>
              <w:jc w:val="center"/>
              <w:rPr>
                <w:rFonts w:eastAsia="Arimo"/>
              </w:rPr>
            </w:pPr>
            <w:r>
              <w:rPr>
                <w:rFonts w:eastAsia="Arimo"/>
              </w:rPr>
              <w:t>YES</w:t>
            </w:r>
          </w:p>
        </w:tc>
      </w:tr>
      <w:tr w:rsidR="00560C35" w14:paraId="51D61A80" w14:textId="77777777">
        <w:tc>
          <w:tcPr>
            <w:tcW w:w="2610" w:type="dxa"/>
            <w:shd w:val="clear" w:color="auto" w:fill="auto"/>
          </w:tcPr>
          <w:p w14:paraId="51D61A7C" w14:textId="196CB292" w:rsidR="00560C35" w:rsidRDefault="00ED5B80">
            <w:pPr>
              <w:jc w:val="center"/>
              <w:rPr>
                <w:rFonts w:eastAsia="Arimo"/>
              </w:rPr>
            </w:pPr>
            <w:r>
              <w:rPr>
                <w:rFonts w:eastAsia="Arimo"/>
              </w:rPr>
              <w:t>date_</w:t>
            </w:r>
            <w:r w:rsidR="00406000">
              <w:rPr>
                <w:rFonts w:eastAsia="Arimo"/>
              </w:rPr>
              <w:t>o</w:t>
            </w:r>
            <w:r>
              <w:rPr>
                <w:rFonts w:eastAsia="Arimo"/>
              </w:rPr>
              <w:t>f_</w:t>
            </w:r>
            <w:r w:rsidR="00406000">
              <w:rPr>
                <w:rFonts w:eastAsia="Arimo"/>
              </w:rPr>
              <w:t>b</w:t>
            </w:r>
            <w:r>
              <w:rPr>
                <w:rFonts w:eastAsia="Arimo"/>
              </w:rPr>
              <w:t>irth</w:t>
            </w:r>
          </w:p>
        </w:tc>
        <w:tc>
          <w:tcPr>
            <w:tcW w:w="2340" w:type="dxa"/>
            <w:shd w:val="clear" w:color="auto" w:fill="auto"/>
          </w:tcPr>
          <w:p w14:paraId="51D61A7D" w14:textId="77777777" w:rsidR="00560C35" w:rsidRDefault="00406000">
            <w:pPr>
              <w:jc w:val="center"/>
              <w:rPr>
                <w:rFonts w:eastAsia="Arimo"/>
              </w:rPr>
            </w:pPr>
            <w:r>
              <w:rPr>
                <w:rFonts w:eastAsia="Arimo"/>
              </w:rPr>
              <w:t>nvarchar</w:t>
            </w:r>
          </w:p>
        </w:tc>
        <w:tc>
          <w:tcPr>
            <w:tcW w:w="1314" w:type="dxa"/>
            <w:shd w:val="clear" w:color="auto" w:fill="auto"/>
          </w:tcPr>
          <w:p w14:paraId="51D61A7E" w14:textId="77777777" w:rsidR="00560C35" w:rsidRDefault="00406000">
            <w:pPr>
              <w:jc w:val="center"/>
              <w:rPr>
                <w:rFonts w:eastAsia="Arimo"/>
              </w:rPr>
            </w:pPr>
            <w:r>
              <w:rPr>
                <w:rFonts w:eastAsia="Arimo"/>
              </w:rPr>
              <w:t>50</w:t>
            </w:r>
          </w:p>
        </w:tc>
        <w:tc>
          <w:tcPr>
            <w:tcW w:w="1206" w:type="dxa"/>
            <w:shd w:val="clear" w:color="auto" w:fill="auto"/>
          </w:tcPr>
          <w:p w14:paraId="51D61A7F" w14:textId="77777777" w:rsidR="00560C35" w:rsidRDefault="00406000">
            <w:pPr>
              <w:jc w:val="center"/>
              <w:rPr>
                <w:rFonts w:eastAsia="Arimo"/>
              </w:rPr>
            </w:pPr>
            <w:r>
              <w:rPr>
                <w:rFonts w:eastAsia="Arimo"/>
              </w:rPr>
              <w:t>YES</w:t>
            </w:r>
          </w:p>
        </w:tc>
      </w:tr>
      <w:tr w:rsidR="00560C35" w14:paraId="51D61A85" w14:textId="77777777">
        <w:tc>
          <w:tcPr>
            <w:tcW w:w="2610" w:type="dxa"/>
            <w:shd w:val="clear" w:color="auto" w:fill="auto"/>
          </w:tcPr>
          <w:p w14:paraId="51D61A81" w14:textId="71380468" w:rsidR="00560C35" w:rsidRDefault="00406000">
            <w:pPr>
              <w:jc w:val="center"/>
              <w:rPr>
                <w:rFonts w:eastAsia="Arimo"/>
              </w:rPr>
            </w:pPr>
            <w:r>
              <w:rPr>
                <w:rFonts w:eastAsia="Arimo"/>
              </w:rPr>
              <w:t>contact_n</w:t>
            </w:r>
            <w:r w:rsidR="00ED5B80">
              <w:rPr>
                <w:rFonts w:eastAsia="Arimo"/>
              </w:rPr>
              <w:t>umber</w:t>
            </w:r>
          </w:p>
        </w:tc>
        <w:tc>
          <w:tcPr>
            <w:tcW w:w="2340" w:type="dxa"/>
            <w:shd w:val="clear" w:color="auto" w:fill="auto"/>
          </w:tcPr>
          <w:p w14:paraId="51D61A82" w14:textId="77777777" w:rsidR="00560C35" w:rsidRDefault="00406000">
            <w:pPr>
              <w:jc w:val="center"/>
              <w:rPr>
                <w:rFonts w:eastAsia="Arimo"/>
              </w:rPr>
            </w:pPr>
            <w:r>
              <w:rPr>
                <w:rFonts w:eastAsia="Arimo"/>
              </w:rPr>
              <w:t>nvarchar</w:t>
            </w:r>
          </w:p>
        </w:tc>
        <w:tc>
          <w:tcPr>
            <w:tcW w:w="1314" w:type="dxa"/>
            <w:shd w:val="clear" w:color="auto" w:fill="auto"/>
          </w:tcPr>
          <w:p w14:paraId="51D61A83" w14:textId="77777777" w:rsidR="00560C35" w:rsidRDefault="00406000">
            <w:pPr>
              <w:jc w:val="center"/>
              <w:rPr>
                <w:rFonts w:eastAsia="Arimo"/>
              </w:rPr>
            </w:pPr>
            <w:r>
              <w:rPr>
                <w:rFonts w:eastAsia="Arimo"/>
              </w:rPr>
              <w:t>50</w:t>
            </w:r>
          </w:p>
        </w:tc>
        <w:tc>
          <w:tcPr>
            <w:tcW w:w="1206" w:type="dxa"/>
            <w:shd w:val="clear" w:color="auto" w:fill="auto"/>
          </w:tcPr>
          <w:p w14:paraId="51D61A84" w14:textId="77777777" w:rsidR="00560C35" w:rsidRDefault="00406000">
            <w:pPr>
              <w:jc w:val="center"/>
              <w:rPr>
                <w:rFonts w:eastAsia="Arimo"/>
              </w:rPr>
            </w:pPr>
            <w:r>
              <w:rPr>
                <w:rFonts w:eastAsia="Arimo"/>
              </w:rPr>
              <w:t>YES</w:t>
            </w:r>
          </w:p>
        </w:tc>
      </w:tr>
      <w:tr w:rsidR="00560C35" w14:paraId="51D61A8A" w14:textId="77777777">
        <w:tc>
          <w:tcPr>
            <w:tcW w:w="2610" w:type="dxa"/>
            <w:shd w:val="clear" w:color="auto" w:fill="auto"/>
          </w:tcPr>
          <w:p w14:paraId="51D61A86" w14:textId="60C30ADA" w:rsidR="00560C35" w:rsidRDefault="00ED5B80">
            <w:pPr>
              <w:jc w:val="center"/>
              <w:rPr>
                <w:rFonts w:eastAsia="Arimo"/>
              </w:rPr>
            </w:pPr>
            <w:r>
              <w:rPr>
                <w:rFonts w:eastAsia="Arimo"/>
              </w:rPr>
              <w:t>Member_type</w:t>
            </w:r>
          </w:p>
        </w:tc>
        <w:tc>
          <w:tcPr>
            <w:tcW w:w="2340" w:type="dxa"/>
            <w:shd w:val="clear" w:color="auto" w:fill="auto"/>
          </w:tcPr>
          <w:p w14:paraId="51D61A87" w14:textId="77777777" w:rsidR="00560C35" w:rsidRDefault="00406000">
            <w:pPr>
              <w:jc w:val="center"/>
              <w:rPr>
                <w:rFonts w:eastAsia="Arimo"/>
              </w:rPr>
            </w:pPr>
            <w:r>
              <w:rPr>
                <w:rFonts w:eastAsia="Arimo"/>
              </w:rPr>
              <w:t>nvarchar</w:t>
            </w:r>
          </w:p>
        </w:tc>
        <w:tc>
          <w:tcPr>
            <w:tcW w:w="1314" w:type="dxa"/>
            <w:shd w:val="clear" w:color="auto" w:fill="auto"/>
          </w:tcPr>
          <w:p w14:paraId="51D61A88" w14:textId="77777777" w:rsidR="00560C35" w:rsidRDefault="00406000">
            <w:pPr>
              <w:jc w:val="center"/>
              <w:rPr>
                <w:rFonts w:eastAsia="Arimo"/>
              </w:rPr>
            </w:pPr>
            <w:r>
              <w:rPr>
                <w:rFonts w:eastAsia="Arimo"/>
              </w:rPr>
              <w:t>50</w:t>
            </w:r>
          </w:p>
        </w:tc>
        <w:tc>
          <w:tcPr>
            <w:tcW w:w="1206" w:type="dxa"/>
            <w:shd w:val="clear" w:color="auto" w:fill="auto"/>
          </w:tcPr>
          <w:p w14:paraId="51D61A89" w14:textId="77777777" w:rsidR="00560C35" w:rsidRDefault="00406000">
            <w:pPr>
              <w:jc w:val="center"/>
              <w:rPr>
                <w:rFonts w:eastAsia="Arimo"/>
              </w:rPr>
            </w:pPr>
            <w:r>
              <w:rPr>
                <w:rFonts w:eastAsia="Arimo"/>
              </w:rPr>
              <w:t>YES</w:t>
            </w:r>
          </w:p>
        </w:tc>
      </w:tr>
      <w:tr w:rsidR="00560C35" w14:paraId="51D61A8F" w14:textId="77777777">
        <w:tc>
          <w:tcPr>
            <w:tcW w:w="2610" w:type="dxa"/>
            <w:shd w:val="clear" w:color="auto" w:fill="auto"/>
          </w:tcPr>
          <w:p w14:paraId="51D61A8B" w14:textId="2CF3B240" w:rsidR="00560C35" w:rsidRDefault="00ED5B80">
            <w:pPr>
              <w:jc w:val="center"/>
              <w:rPr>
                <w:rFonts w:eastAsia="Arimo"/>
              </w:rPr>
            </w:pPr>
            <w:r>
              <w:rPr>
                <w:rFonts w:eastAsia="Arimo"/>
              </w:rPr>
              <w:t>S</w:t>
            </w:r>
            <w:r w:rsidR="00406000">
              <w:rPr>
                <w:rFonts w:eastAsia="Arimo"/>
              </w:rPr>
              <w:t>tate</w:t>
            </w:r>
          </w:p>
        </w:tc>
        <w:tc>
          <w:tcPr>
            <w:tcW w:w="2340" w:type="dxa"/>
            <w:shd w:val="clear" w:color="auto" w:fill="auto"/>
          </w:tcPr>
          <w:p w14:paraId="51D61A8C" w14:textId="77777777" w:rsidR="00560C35" w:rsidRDefault="00406000">
            <w:pPr>
              <w:jc w:val="center"/>
              <w:rPr>
                <w:rFonts w:eastAsia="Arimo"/>
              </w:rPr>
            </w:pPr>
            <w:r>
              <w:rPr>
                <w:rFonts w:eastAsia="Arimo"/>
              </w:rPr>
              <w:t>nvarchar</w:t>
            </w:r>
          </w:p>
        </w:tc>
        <w:tc>
          <w:tcPr>
            <w:tcW w:w="1314" w:type="dxa"/>
            <w:shd w:val="clear" w:color="auto" w:fill="auto"/>
          </w:tcPr>
          <w:p w14:paraId="51D61A8D" w14:textId="77777777" w:rsidR="00560C35" w:rsidRDefault="00406000">
            <w:pPr>
              <w:jc w:val="center"/>
              <w:rPr>
                <w:rFonts w:eastAsia="Arimo"/>
              </w:rPr>
            </w:pPr>
            <w:r>
              <w:rPr>
                <w:rFonts w:eastAsia="Arimo"/>
              </w:rPr>
              <w:t>50</w:t>
            </w:r>
          </w:p>
        </w:tc>
        <w:tc>
          <w:tcPr>
            <w:tcW w:w="1206" w:type="dxa"/>
            <w:shd w:val="clear" w:color="auto" w:fill="auto"/>
          </w:tcPr>
          <w:p w14:paraId="51D61A8E" w14:textId="77777777" w:rsidR="00560C35" w:rsidRDefault="00406000">
            <w:pPr>
              <w:jc w:val="center"/>
              <w:rPr>
                <w:rFonts w:eastAsia="Arimo"/>
              </w:rPr>
            </w:pPr>
            <w:r>
              <w:rPr>
                <w:rFonts w:eastAsia="Arimo"/>
              </w:rPr>
              <w:t>YES</w:t>
            </w:r>
          </w:p>
        </w:tc>
      </w:tr>
      <w:tr w:rsidR="00560C35" w14:paraId="51D61A94" w14:textId="77777777">
        <w:tc>
          <w:tcPr>
            <w:tcW w:w="2610" w:type="dxa"/>
            <w:shd w:val="clear" w:color="auto" w:fill="auto"/>
          </w:tcPr>
          <w:p w14:paraId="51D61A90" w14:textId="46F27EBD" w:rsidR="00560C35" w:rsidRDefault="00ED5B80">
            <w:pPr>
              <w:jc w:val="center"/>
              <w:rPr>
                <w:rFonts w:eastAsia="Arimo"/>
              </w:rPr>
            </w:pPr>
            <w:r>
              <w:rPr>
                <w:rFonts w:eastAsia="Arimo"/>
              </w:rPr>
              <w:t>C</w:t>
            </w:r>
            <w:r w:rsidR="00406000">
              <w:rPr>
                <w:rFonts w:eastAsia="Arimo"/>
              </w:rPr>
              <w:t>ity</w:t>
            </w:r>
          </w:p>
        </w:tc>
        <w:tc>
          <w:tcPr>
            <w:tcW w:w="2340" w:type="dxa"/>
            <w:shd w:val="clear" w:color="auto" w:fill="auto"/>
          </w:tcPr>
          <w:p w14:paraId="51D61A91" w14:textId="77777777" w:rsidR="00560C35" w:rsidRDefault="00406000">
            <w:pPr>
              <w:jc w:val="center"/>
              <w:rPr>
                <w:rFonts w:eastAsia="Arimo"/>
              </w:rPr>
            </w:pPr>
            <w:r>
              <w:rPr>
                <w:rFonts w:eastAsia="Arimo"/>
              </w:rPr>
              <w:t>nvarchar</w:t>
            </w:r>
          </w:p>
        </w:tc>
        <w:tc>
          <w:tcPr>
            <w:tcW w:w="1314" w:type="dxa"/>
            <w:shd w:val="clear" w:color="auto" w:fill="auto"/>
          </w:tcPr>
          <w:p w14:paraId="51D61A92" w14:textId="77777777" w:rsidR="00560C35" w:rsidRDefault="00406000">
            <w:pPr>
              <w:jc w:val="center"/>
              <w:rPr>
                <w:rFonts w:eastAsia="Arimo"/>
              </w:rPr>
            </w:pPr>
            <w:r>
              <w:rPr>
                <w:rFonts w:eastAsia="Arimo"/>
              </w:rPr>
              <w:t>50</w:t>
            </w:r>
          </w:p>
        </w:tc>
        <w:tc>
          <w:tcPr>
            <w:tcW w:w="1206" w:type="dxa"/>
            <w:shd w:val="clear" w:color="auto" w:fill="auto"/>
          </w:tcPr>
          <w:p w14:paraId="51D61A93" w14:textId="77777777" w:rsidR="00560C35" w:rsidRDefault="00406000">
            <w:pPr>
              <w:jc w:val="center"/>
              <w:rPr>
                <w:rFonts w:eastAsia="Arimo"/>
              </w:rPr>
            </w:pPr>
            <w:r>
              <w:rPr>
                <w:rFonts w:eastAsia="Arimo"/>
              </w:rPr>
              <w:t>YES</w:t>
            </w:r>
          </w:p>
        </w:tc>
      </w:tr>
      <w:tr w:rsidR="00560C35" w14:paraId="51D61A99" w14:textId="77777777">
        <w:tc>
          <w:tcPr>
            <w:tcW w:w="2610" w:type="dxa"/>
            <w:shd w:val="clear" w:color="auto" w:fill="auto"/>
          </w:tcPr>
          <w:p w14:paraId="51D61A95" w14:textId="54BCD683" w:rsidR="00560C35" w:rsidRDefault="00ED5B80">
            <w:pPr>
              <w:jc w:val="center"/>
              <w:rPr>
                <w:rFonts w:eastAsia="Arimo"/>
              </w:rPr>
            </w:pPr>
            <w:r>
              <w:rPr>
                <w:rFonts w:eastAsia="Arimo"/>
              </w:rPr>
              <w:t>P</w:t>
            </w:r>
            <w:r w:rsidR="00406000">
              <w:rPr>
                <w:rFonts w:eastAsia="Arimo"/>
              </w:rPr>
              <w:t>incode</w:t>
            </w:r>
          </w:p>
        </w:tc>
        <w:tc>
          <w:tcPr>
            <w:tcW w:w="2340" w:type="dxa"/>
            <w:shd w:val="clear" w:color="auto" w:fill="auto"/>
          </w:tcPr>
          <w:p w14:paraId="51D61A96" w14:textId="77777777" w:rsidR="00560C35" w:rsidRDefault="00406000">
            <w:pPr>
              <w:jc w:val="center"/>
              <w:rPr>
                <w:rFonts w:eastAsia="Arimo"/>
              </w:rPr>
            </w:pPr>
            <w:r>
              <w:rPr>
                <w:rFonts w:eastAsia="Arimo"/>
              </w:rPr>
              <w:t>nvarchar</w:t>
            </w:r>
          </w:p>
        </w:tc>
        <w:tc>
          <w:tcPr>
            <w:tcW w:w="1314" w:type="dxa"/>
            <w:shd w:val="clear" w:color="auto" w:fill="auto"/>
          </w:tcPr>
          <w:p w14:paraId="51D61A97" w14:textId="77777777" w:rsidR="00560C35" w:rsidRDefault="00406000">
            <w:pPr>
              <w:jc w:val="center"/>
              <w:rPr>
                <w:rFonts w:eastAsia="Arimo"/>
              </w:rPr>
            </w:pPr>
            <w:r>
              <w:rPr>
                <w:rFonts w:eastAsia="Arimo"/>
              </w:rPr>
              <w:t>50</w:t>
            </w:r>
          </w:p>
        </w:tc>
        <w:tc>
          <w:tcPr>
            <w:tcW w:w="1206" w:type="dxa"/>
            <w:shd w:val="clear" w:color="auto" w:fill="auto"/>
          </w:tcPr>
          <w:p w14:paraId="51D61A98" w14:textId="77777777" w:rsidR="00560C35" w:rsidRDefault="00406000">
            <w:pPr>
              <w:jc w:val="center"/>
              <w:rPr>
                <w:rFonts w:eastAsia="Arimo"/>
              </w:rPr>
            </w:pPr>
            <w:r>
              <w:rPr>
                <w:rFonts w:eastAsia="Arimo"/>
              </w:rPr>
              <w:t>YES</w:t>
            </w:r>
          </w:p>
        </w:tc>
      </w:tr>
      <w:tr w:rsidR="00560C35" w14:paraId="51D61A9E" w14:textId="77777777">
        <w:tc>
          <w:tcPr>
            <w:tcW w:w="2610" w:type="dxa"/>
            <w:shd w:val="clear" w:color="auto" w:fill="auto"/>
          </w:tcPr>
          <w:p w14:paraId="51D61A9A" w14:textId="77777777" w:rsidR="00560C35" w:rsidRDefault="00406000">
            <w:pPr>
              <w:jc w:val="center"/>
              <w:rPr>
                <w:rFonts w:eastAsia="Arimo"/>
              </w:rPr>
            </w:pPr>
            <w:r>
              <w:rPr>
                <w:rFonts w:eastAsia="Arimo"/>
              </w:rPr>
              <w:t>full_address</w:t>
            </w:r>
          </w:p>
        </w:tc>
        <w:tc>
          <w:tcPr>
            <w:tcW w:w="2340" w:type="dxa"/>
            <w:shd w:val="clear" w:color="auto" w:fill="auto"/>
          </w:tcPr>
          <w:p w14:paraId="51D61A9B" w14:textId="77777777" w:rsidR="00560C35" w:rsidRDefault="00406000">
            <w:pPr>
              <w:jc w:val="center"/>
              <w:rPr>
                <w:rFonts w:eastAsia="Arimo"/>
              </w:rPr>
            </w:pPr>
            <w:r>
              <w:rPr>
                <w:rFonts w:eastAsia="Arimo"/>
              </w:rPr>
              <w:t>nvarchar</w:t>
            </w:r>
          </w:p>
        </w:tc>
        <w:tc>
          <w:tcPr>
            <w:tcW w:w="1314" w:type="dxa"/>
            <w:shd w:val="clear" w:color="auto" w:fill="auto"/>
          </w:tcPr>
          <w:p w14:paraId="51D61A9C" w14:textId="77777777" w:rsidR="00560C35" w:rsidRDefault="00406000">
            <w:pPr>
              <w:jc w:val="center"/>
              <w:rPr>
                <w:rFonts w:eastAsia="Arimo"/>
              </w:rPr>
            </w:pPr>
            <w:r>
              <w:rPr>
                <w:rFonts w:eastAsia="Arimo"/>
              </w:rPr>
              <w:t>MAX</w:t>
            </w:r>
          </w:p>
        </w:tc>
        <w:tc>
          <w:tcPr>
            <w:tcW w:w="1206" w:type="dxa"/>
            <w:shd w:val="clear" w:color="auto" w:fill="auto"/>
          </w:tcPr>
          <w:p w14:paraId="51D61A9D" w14:textId="77777777" w:rsidR="00560C35" w:rsidRDefault="00406000">
            <w:pPr>
              <w:jc w:val="center"/>
              <w:rPr>
                <w:rFonts w:eastAsia="Arimo"/>
              </w:rPr>
            </w:pPr>
            <w:r>
              <w:rPr>
                <w:rFonts w:eastAsia="Arimo"/>
              </w:rPr>
              <w:t>YES</w:t>
            </w:r>
          </w:p>
        </w:tc>
      </w:tr>
      <w:tr w:rsidR="00560C35" w14:paraId="51D61AA3" w14:textId="77777777">
        <w:tc>
          <w:tcPr>
            <w:tcW w:w="2610" w:type="dxa"/>
            <w:shd w:val="clear" w:color="auto" w:fill="auto"/>
          </w:tcPr>
          <w:p w14:paraId="51D61A9F" w14:textId="77777777" w:rsidR="00560C35" w:rsidRDefault="00406000">
            <w:pPr>
              <w:jc w:val="center"/>
              <w:rPr>
                <w:rFonts w:eastAsia="Arimo"/>
              </w:rPr>
            </w:pPr>
            <w:r>
              <w:rPr>
                <w:rFonts w:eastAsia="Arimo"/>
              </w:rPr>
              <w:t>member_id</w:t>
            </w:r>
          </w:p>
        </w:tc>
        <w:tc>
          <w:tcPr>
            <w:tcW w:w="2340" w:type="dxa"/>
            <w:shd w:val="clear" w:color="auto" w:fill="auto"/>
          </w:tcPr>
          <w:p w14:paraId="51D61AA0" w14:textId="77777777" w:rsidR="00560C35" w:rsidRDefault="00406000">
            <w:pPr>
              <w:jc w:val="center"/>
              <w:rPr>
                <w:rFonts w:eastAsia="Arimo"/>
              </w:rPr>
            </w:pPr>
            <w:r>
              <w:rPr>
                <w:rFonts w:eastAsia="Arimo"/>
              </w:rPr>
              <w:t>nvarchar</w:t>
            </w:r>
          </w:p>
        </w:tc>
        <w:tc>
          <w:tcPr>
            <w:tcW w:w="1314" w:type="dxa"/>
            <w:shd w:val="clear" w:color="auto" w:fill="auto"/>
          </w:tcPr>
          <w:p w14:paraId="51D61AA1" w14:textId="77777777" w:rsidR="00560C35" w:rsidRDefault="00406000">
            <w:pPr>
              <w:jc w:val="center"/>
              <w:rPr>
                <w:rFonts w:eastAsia="Arimo"/>
              </w:rPr>
            </w:pPr>
            <w:r>
              <w:rPr>
                <w:rFonts w:eastAsia="Arimo"/>
              </w:rPr>
              <w:t>50</w:t>
            </w:r>
          </w:p>
        </w:tc>
        <w:tc>
          <w:tcPr>
            <w:tcW w:w="1206" w:type="dxa"/>
            <w:shd w:val="clear" w:color="auto" w:fill="auto"/>
          </w:tcPr>
          <w:p w14:paraId="51D61AA2" w14:textId="77777777" w:rsidR="00560C35" w:rsidRDefault="00406000">
            <w:pPr>
              <w:jc w:val="center"/>
              <w:rPr>
                <w:rFonts w:eastAsia="Arimo"/>
              </w:rPr>
            </w:pPr>
            <w:r>
              <w:rPr>
                <w:rFonts w:eastAsia="Arimo"/>
              </w:rPr>
              <w:t>NO</w:t>
            </w:r>
          </w:p>
        </w:tc>
      </w:tr>
      <w:tr w:rsidR="00560C35" w14:paraId="51D61AA8" w14:textId="77777777">
        <w:tc>
          <w:tcPr>
            <w:tcW w:w="2610" w:type="dxa"/>
            <w:shd w:val="clear" w:color="auto" w:fill="auto"/>
          </w:tcPr>
          <w:p w14:paraId="51D61AA4" w14:textId="683996EB" w:rsidR="00560C35" w:rsidRDefault="00ED5B80">
            <w:pPr>
              <w:jc w:val="center"/>
              <w:rPr>
                <w:rFonts w:eastAsia="Arimo"/>
              </w:rPr>
            </w:pPr>
            <w:r>
              <w:rPr>
                <w:rFonts w:eastAsia="Arimo"/>
              </w:rPr>
              <w:t>P</w:t>
            </w:r>
            <w:r w:rsidR="00406000">
              <w:rPr>
                <w:rFonts w:eastAsia="Arimo"/>
              </w:rPr>
              <w:t>assword</w:t>
            </w:r>
          </w:p>
        </w:tc>
        <w:tc>
          <w:tcPr>
            <w:tcW w:w="2340" w:type="dxa"/>
            <w:shd w:val="clear" w:color="auto" w:fill="auto"/>
          </w:tcPr>
          <w:p w14:paraId="51D61AA5" w14:textId="77777777" w:rsidR="00560C35" w:rsidRDefault="00406000">
            <w:pPr>
              <w:jc w:val="center"/>
              <w:rPr>
                <w:rFonts w:eastAsia="Arimo"/>
              </w:rPr>
            </w:pPr>
            <w:r>
              <w:rPr>
                <w:rFonts w:eastAsia="Arimo"/>
              </w:rPr>
              <w:t>nvarchar</w:t>
            </w:r>
          </w:p>
        </w:tc>
        <w:tc>
          <w:tcPr>
            <w:tcW w:w="1314" w:type="dxa"/>
            <w:shd w:val="clear" w:color="auto" w:fill="auto"/>
          </w:tcPr>
          <w:p w14:paraId="51D61AA6" w14:textId="77777777" w:rsidR="00560C35" w:rsidRDefault="00406000">
            <w:pPr>
              <w:jc w:val="center"/>
              <w:rPr>
                <w:rFonts w:eastAsia="Arimo"/>
              </w:rPr>
            </w:pPr>
            <w:r>
              <w:rPr>
                <w:rFonts w:eastAsia="Arimo"/>
              </w:rPr>
              <w:t>50</w:t>
            </w:r>
          </w:p>
        </w:tc>
        <w:tc>
          <w:tcPr>
            <w:tcW w:w="1206" w:type="dxa"/>
            <w:shd w:val="clear" w:color="auto" w:fill="auto"/>
          </w:tcPr>
          <w:p w14:paraId="51D61AA7" w14:textId="77777777" w:rsidR="00560C35" w:rsidRDefault="00406000">
            <w:pPr>
              <w:jc w:val="center"/>
              <w:rPr>
                <w:rFonts w:eastAsia="Arimo"/>
              </w:rPr>
            </w:pPr>
            <w:r>
              <w:rPr>
                <w:rFonts w:eastAsia="Arimo"/>
              </w:rPr>
              <w:t>YES</w:t>
            </w:r>
          </w:p>
        </w:tc>
      </w:tr>
      <w:tr w:rsidR="00560C35" w14:paraId="51D61AAD" w14:textId="77777777">
        <w:tc>
          <w:tcPr>
            <w:tcW w:w="2610" w:type="dxa"/>
            <w:shd w:val="clear" w:color="auto" w:fill="auto"/>
          </w:tcPr>
          <w:p w14:paraId="51D61AA9" w14:textId="77777777" w:rsidR="00560C35" w:rsidRDefault="00406000">
            <w:pPr>
              <w:jc w:val="center"/>
              <w:rPr>
                <w:rFonts w:eastAsia="Arimo"/>
              </w:rPr>
            </w:pPr>
            <w:r>
              <w:rPr>
                <w:rFonts w:eastAsia="Arimo"/>
              </w:rPr>
              <w:t>account_status</w:t>
            </w:r>
          </w:p>
        </w:tc>
        <w:tc>
          <w:tcPr>
            <w:tcW w:w="2340" w:type="dxa"/>
            <w:shd w:val="clear" w:color="auto" w:fill="auto"/>
          </w:tcPr>
          <w:p w14:paraId="51D61AAA" w14:textId="77777777" w:rsidR="00560C35" w:rsidRDefault="00406000">
            <w:pPr>
              <w:jc w:val="center"/>
              <w:rPr>
                <w:rFonts w:eastAsia="Arimo"/>
              </w:rPr>
            </w:pPr>
            <w:r>
              <w:rPr>
                <w:rFonts w:eastAsia="Arimo"/>
              </w:rPr>
              <w:t>nvarchar</w:t>
            </w:r>
          </w:p>
        </w:tc>
        <w:tc>
          <w:tcPr>
            <w:tcW w:w="1314" w:type="dxa"/>
            <w:shd w:val="clear" w:color="auto" w:fill="auto"/>
          </w:tcPr>
          <w:p w14:paraId="51D61AAB" w14:textId="77777777" w:rsidR="00560C35" w:rsidRDefault="00406000">
            <w:pPr>
              <w:jc w:val="center"/>
              <w:rPr>
                <w:rFonts w:eastAsia="Arimo"/>
              </w:rPr>
            </w:pPr>
            <w:r>
              <w:rPr>
                <w:rFonts w:eastAsia="Arimo"/>
              </w:rPr>
              <w:t>50</w:t>
            </w:r>
          </w:p>
        </w:tc>
        <w:tc>
          <w:tcPr>
            <w:tcW w:w="1206" w:type="dxa"/>
            <w:shd w:val="clear" w:color="auto" w:fill="auto"/>
          </w:tcPr>
          <w:p w14:paraId="51D61AAC" w14:textId="77777777" w:rsidR="00560C35" w:rsidRDefault="00406000">
            <w:pPr>
              <w:jc w:val="center"/>
              <w:rPr>
                <w:rFonts w:eastAsia="Arimo"/>
              </w:rPr>
            </w:pPr>
            <w:r>
              <w:rPr>
                <w:rFonts w:eastAsia="Arimo"/>
              </w:rPr>
              <w:t>YES</w:t>
            </w:r>
          </w:p>
        </w:tc>
      </w:tr>
    </w:tbl>
    <w:p w14:paraId="51D61AAE" w14:textId="77777777" w:rsidR="00560C35" w:rsidRDefault="00560C35">
      <w:pPr>
        <w:ind w:left="1080"/>
        <w:jc w:val="both"/>
      </w:pPr>
    </w:p>
    <w:p w14:paraId="51D61AAF" w14:textId="77777777" w:rsidR="00560C35" w:rsidRDefault="00560C35">
      <w:pPr>
        <w:jc w:val="both"/>
      </w:pPr>
    </w:p>
    <w:p w14:paraId="51D61AC5" w14:textId="77777777" w:rsidR="00560C35" w:rsidRDefault="00560C35">
      <w:pPr>
        <w:ind w:left="1080"/>
        <w:jc w:val="both"/>
      </w:pPr>
    </w:p>
    <w:p w14:paraId="51D61AC6" w14:textId="0E535688" w:rsidR="00560C35" w:rsidRDefault="00406000">
      <w:pPr>
        <w:ind w:left="1080"/>
        <w:jc w:val="both"/>
      </w:pPr>
      <w:r>
        <w:t xml:space="preserve">Table </w:t>
      </w:r>
      <w:r w:rsidR="000F442D">
        <w:t>3</w:t>
      </w:r>
      <w:r>
        <w:t xml:space="preserve">: </w:t>
      </w:r>
      <w:r w:rsidR="00ED5B80">
        <w:t>Art_Management</w:t>
      </w:r>
      <w:r>
        <w:t>_tbl</w:t>
      </w:r>
    </w:p>
    <w:tbl>
      <w:tblPr>
        <w:tblStyle w:val="Style139"/>
        <w:tblW w:w="7470"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10"/>
        <w:gridCol w:w="2340"/>
        <w:gridCol w:w="1314"/>
        <w:gridCol w:w="1206"/>
      </w:tblGrid>
      <w:tr w:rsidR="00560C35" w14:paraId="51D61ACB" w14:textId="77777777">
        <w:tc>
          <w:tcPr>
            <w:tcW w:w="2610" w:type="dxa"/>
            <w:shd w:val="clear" w:color="auto" w:fill="DEEAF6"/>
          </w:tcPr>
          <w:p w14:paraId="51D61AC7" w14:textId="77777777" w:rsidR="00560C35" w:rsidRDefault="00406000">
            <w:pPr>
              <w:rPr>
                <w:b/>
              </w:rPr>
            </w:pPr>
            <w:r>
              <w:rPr>
                <w:b/>
              </w:rPr>
              <w:t xml:space="preserve"> Column Name</w:t>
            </w:r>
          </w:p>
        </w:tc>
        <w:tc>
          <w:tcPr>
            <w:tcW w:w="2340" w:type="dxa"/>
            <w:shd w:val="clear" w:color="auto" w:fill="DEEAF6"/>
          </w:tcPr>
          <w:p w14:paraId="51D61AC8" w14:textId="77777777" w:rsidR="00560C35" w:rsidRDefault="00406000">
            <w:pPr>
              <w:rPr>
                <w:b/>
              </w:rPr>
            </w:pPr>
            <w:r>
              <w:rPr>
                <w:b/>
              </w:rPr>
              <w:t>Data Type</w:t>
            </w:r>
          </w:p>
        </w:tc>
        <w:tc>
          <w:tcPr>
            <w:tcW w:w="1314" w:type="dxa"/>
            <w:shd w:val="clear" w:color="auto" w:fill="DEEAF6"/>
          </w:tcPr>
          <w:p w14:paraId="51D61AC9" w14:textId="77777777" w:rsidR="00560C35" w:rsidRDefault="00406000">
            <w:pPr>
              <w:rPr>
                <w:b/>
              </w:rPr>
            </w:pPr>
            <w:r>
              <w:rPr>
                <w:b/>
              </w:rPr>
              <w:t>Length</w:t>
            </w:r>
          </w:p>
        </w:tc>
        <w:tc>
          <w:tcPr>
            <w:tcW w:w="1206" w:type="dxa"/>
            <w:shd w:val="clear" w:color="auto" w:fill="DEEAF6"/>
          </w:tcPr>
          <w:p w14:paraId="51D61ACA" w14:textId="77777777" w:rsidR="00560C35" w:rsidRDefault="00406000">
            <w:pPr>
              <w:rPr>
                <w:b/>
              </w:rPr>
            </w:pPr>
            <w:r>
              <w:rPr>
                <w:b/>
              </w:rPr>
              <w:t>Nulls</w:t>
            </w:r>
          </w:p>
        </w:tc>
      </w:tr>
      <w:tr w:rsidR="00560C35" w14:paraId="51D61AD0" w14:textId="77777777">
        <w:tc>
          <w:tcPr>
            <w:tcW w:w="2610" w:type="dxa"/>
            <w:shd w:val="clear" w:color="auto" w:fill="auto"/>
          </w:tcPr>
          <w:p w14:paraId="51D61ACC" w14:textId="4FD0C29B" w:rsidR="00560C35" w:rsidRDefault="00ED5B80">
            <w:pPr>
              <w:jc w:val="center"/>
              <w:rPr>
                <w:rFonts w:eastAsia="Arimo"/>
              </w:rPr>
            </w:pPr>
            <w:r>
              <w:rPr>
                <w:rFonts w:eastAsia="Arimo"/>
              </w:rPr>
              <w:t>art</w:t>
            </w:r>
            <w:r w:rsidR="00406000">
              <w:rPr>
                <w:rFonts w:eastAsia="Arimo"/>
              </w:rPr>
              <w:t>_id</w:t>
            </w:r>
          </w:p>
        </w:tc>
        <w:tc>
          <w:tcPr>
            <w:tcW w:w="2340" w:type="dxa"/>
            <w:shd w:val="clear" w:color="auto" w:fill="auto"/>
          </w:tcPr>
          <w:p w14:paraId="51D61ACD" w14:textId="77777777" w:rsidR="00560C35" w:rsidRDefault="00406000">
            <w:pPr>
              <w:jc w:val="center"/>
              <w:rPr>
                <w:rFonts w:eastAsia="Arimo"/>
              </w:rPr>
            </w:pPr>
            <w:r>
              <w:rPr>
                <w:rFonts w:eastAsia="Arimo"/>
              </w:rPr>
              <w:t>nchar</w:t>
            </w:r>
          </w:p>
        </w:tc>
        <w:tc>
          <w:tcPr>
            <w:tcW w:w="1314" w:type="dxa"/>
            <w:shd w:val="clear" w:color="auto" w:fill="auto"/>
          </w:tcPr>
          <w:p w14:paraId="51D61ACE" w14:textId="77777777" w:rsidR="00560C35" w:rsidRDefault="00406000">
            <w:pPr>
              <w:jc w:val="center"/>
              <w:rPr>
                <w:rFonts w:eastAsia="Arimo"/>
              </w:rPr>
            </w:pPr>
            <w:r>
              <w:rPr>
                <w:rFonts w:eastAsia="Arimo"/>
              </w:rPr>
              <w:t>10</w:t>
            </w:r>
          </w:p>
        </w:tc>
        <w:tc>
          <w:tcPr>
            <w:tcW w:w="1206" w:type="dxa"/>
            <w:shd w:val="clear" w:color="auto" w:fill="auto"/>
          </w:tcPr>
          <w:p w14:paraId="51D61ACF" w14:textId="77777777" w:rsidR="00560C35" w:rsidRDefault="00406000">
            <w:pPr>
              <w:jc w:val="center"/>
              <w:rPr>
                <w:rFonts w:eastAsia="Arimo"/>
              </w:rPr>
            </w:pPr>
            <w:r>
              <w:rPr>
                <w:rFonts w:eastAsia="Arimo"/>
              </w:rPr>
              <w:t>NO</w:t>
            </w:r>
          </w:p>
        </w:tc>
      </w:tr>
      <w:tr w:rsidR="00560C35" w14:paraId="51D61AD5" w14:textId="77777777">
        <w:tc>
          <w:tcPr>
            <w:tcW w:w="2610" w:type="dxa"/>
            <w:shd w:val="clear" w:color="auto" w:fill="auto"/>
          </w:tcPr>
          <w:p w14:paraId="51D61AD1" w14:textId="3D79DEF7" w:rsidR="00560C35" w:rsidRDefault="00ED5B80">
            <w:pPr>
              <w:jc w:val="center"/>
              <w:rPr>
                <w:rFonts w:eastAsia="Arimo"/>
              </w:rPr>
            </w:pPr>
            <w:r>
              <w:rPr>
                <w:rFonts w:eastAsia="Arimo"/>
              </w:rPr>
              <w:t>art</w:t>
            </w:r>
            <w:r w:rsidR="00406000">
              <w:rPr>
                <w:rFonts w:eastAsia="Arimo"/>
              </w:rPr>
              <w:t>_name</w:t>
            </w:r>
          </w:p>
        </w:tc>
        <w:tc>
          <w:tcPr>
            <w:tcW w:w="2340" w:type="dxa"/>
            <w:shd w:val="clear" w:color="auto" w:fill="auto"/>
          </w:tcPr>
          <w:p w14:paraId="51D61AD2" w14:textId="77777777" w:rsidR="00560C35" w:rsidRDefault="00406000">
            <w:pPr>
              <w:jc w:val="center"/>
              <w:rPr>
                <w:rFonts w:eastAsia="Arimo"/>
              </w:rPr>
            </w:pPr>
            <w:r>
              <w:rPr>
                <w:rFonts w:eastAsia="Arimo"/>
              </w:rPr>
              <w:t>nvarchar</w:t>
            </w:r>
          </w:p>
        </w:tc>
        <w:tc>
          <w:tcPr>
            <w:tcW w:w="1314" w:type="dxa"/>
            <w:shd w:val="clear" w:color="auto" w:fill="auto"/>
          </w:tcPr>
          <w:p w14:paraId="51D61AD3" w14:textId="77777777" w:rsidR="00560C35" w:rsidRDefault="00406000">
            <w:pPr>
              <w:jc w:val="center"/>
              <w:rPr>
                <w:rFonts w:eastAsia="Arimo"/>
              </w:rPr>
            </w:pPr>
            <w:r>
              <w:rPr>
                <w:rFonts w:eastAsia="Arimo"/>
              </w:rPr>
              <w:t>MAX</w:t>
            </w:r>
          </w:p>
        </w:tc>
        <w:tc>
          <w:tcPr>
            <w:tcW w:w="1206" w:type="dxa"/>
            <w:shd w:val="clear" w:color="auto" w:fill="auto"/>
          </w:tcPr>
          <w:p w14:paraId="51D61AD4" w14:textId="77777777" w:rsidR="00560C35" w:rsidRDefault="00406000">
            <w:pPr>
              <w:jc w:val="center"/>
              <w:rPr>
                <w:rFonts w:eastAsia="Arimo"/>
              </w:rPr>
            </w:pPr>
            <w:r>
              <w:rPr>
                <w:rFonts w:eastAsia="Arimo"/>
              </w:rPr>
              <w:t>YES</w:t>
            </w:r>
          </w:p>
        </w:tc>
      </w:tr>
      <w:tr w:rsidR="00560C35" w14:paraId="51D61ADA" w14:textId="77777777">
        <w:tc>
          <w:tcPr>
            <w:tcW w:w="2610" w:type="dxa"/>
            <w:shd w:val="clear" w:color="auto" w:fill="auto"/>
          </w:tcPr>
          <w:p w14:paraId="51D61AD6" w14:textId="77777777" w:rsidR="00560C35" w:rsidRDefault="00406000">
            <w:pPr>
              <w:jc w:val="center"/>
              <w:rPr>
                <w:rFonts w:eastAsia="Arimo"/>
              </w:rPr>
            </w:pPr>
            <w:r>
              <w:rPr>
                <w:rFonts w:eastAsia="Arimo"/>
              </w:rPr>
              <w:t>genre</w:t>
            </w:r>
          </w:p>
        </w:tc>
        <w:tc>
          <w:tcPr>
            <w:tcW w:w="2340" w:type="dxa"/>
            <w:shd w:val="clear" w:color="auto" w:fill="auto"/>
          </w:tcPr>
          <w:p w14:paraId="51D61AD7" w14:textId="77777777" w:rsidR="00560C35" w:rsidRDefault="00406000">
            <w:pPr>
              <w:jc w:val="center"/>
              <w:rPr>
                <w:rFonts w:eastAsia="Arimo"/>
              </w:rPr>
            </w:pPr>
            <w:r>
              <w:rPr>
                <w:rFonts w:eastAsia="Arimo"/>
              </w:rPr>
              <w:t>nvarchar</w:t>
            </w:r>
          </w:p>
        </w:tc>
        <w:tc>
          <w:tcPr>
            <w:tcW w:w="1314" w:type="dxa"/>
            <w:shd w:val="clear" w:color="auto" w:fill="auto"/>
          </w:tcPr>
          <w:p w14:paraId="51D61AD8" w14:textId="77777777" w:rsidR="00560C35" w:rsidRDefault="00406000">
            <w:pPr>
              <w:jc w:val="center"/>
              <w:rPr>
                <w:rFonts w:eastAsia="Arimo"/>
              </w:rPr>
            </w:pPr>
            <w:r>
              <w:rPr>
                <w:rFonts w:eastAsia="Arimo"/>
              </w:rPr>
              <w:t>MAX</w:t>
            </w:r>
          </w:p>
        </w:tc>
        <w:tc>
          <w:tcPr>
            <w:tcW w:w="1206" w:type="dxa"/>
            <w:shd w:val="clear" w:color="auto" w:fill="auto"/>
          </w:tcPr>
          <w:p w14:paraId="51D61AD9" w14:textId="77777777" w:rsidR="00560C35" w:rsidRDefault="00406000">
            <w:pPr>
              <w:jc w:val="center"/>
              <w:rPr>
                <w:rFonts w:eastAsia="Arimo"/>
              </w:rPr>
            </w:pPr>
            <w:r>
              <w:rPr>
                <w:rFonts w:eastAsia="Arimo"/>
              </w:rPr>
              <w:t>YES</w:t>
            </w:r>
          </w:p>
        </w:tc>
      </w:tr>
      <w:tr w:rsidR="00560C35" w14:paraId="51D61ADF" w14:textId="77777777">
        <w:tc>
          <w:tcPr>
            <w:tcW w:w="2610" w:type="dxa"/>
            <w:shd w:val="clear" w:color="auto" w:fill="auto"/>
          </w:tcPr>
          <w:p w14:paraId="51D61ADB" w14:textId="6AF992D0" w:rsidR="00560C35" w:rsidRDefault="00406000">
            <w:pPr>
              <w:jc w:val="center"/>
              <w:rPr>
                <w:rFonts w:eastAsia="Arimo"/>
              </w:rPr>
            </w:pPr>
            <w:r>
              <w:rPr>
                <w:rFonts w:eastAsia="Arimo"/>
              </w:rPr>
              <w:t>a</w:t>
            </w:r>
            <w:r w:rsidR="00ED5B80">
              <w:rPr>
                <w:rFonts w:eastAsia="Arimo"/>
              </w:rPr>
              <w:t>rtist</w:t>
            </w:r>
            <w:r>
              <w:rPr>
                <w:rFonts w:eastAsia="Arimo"/>
              </w:rPr>
              <w:t>_name</w:t>
            </w:r>
          </w:p>
        </w:tc>
        <w:tc>
          <w:tcPr>
            <w:tcW w:w="2340" w:type="dxa"/>
            <w:shd w:val="clear" w:color="auto" w:fill="auto"/>
          </w:tcPr>
          <w:p w14:paraId="51D61ADC" w14:textId="77777777" w:rsidR="00560C35" w:rsidRDefault="00406000">
            <w:pPr>
              <w:jc w:val="center"/>
              <w:rPr>
                <w:rFonts w:eastAsia="Arimo"/>
              </w:rPr>
            </w:pPr>
            <w:r>
              <w:rPr>
                <w:rFonts w:eastAsia="Arimo"/>
              </w:rPr>
              <w:t>nvarchar</w:t>
            </w:r>
          </w:p>
        </w:tc>
        <w:tc>
          <w:tcPr>
            <w:tcW w:w="1314" w:type="dxa"/>
            <w:shd w:val="clear" w:color="auto" w:fill="auto"/>
          </w:tcPr>
          <w:p w14:paraId="51D61ADD" w14:textId="77777777" w:rsidR="00560C35" w:rsidRDefault="00406000">
            <w:pPr>
              <w:jc w:val="center"/>
              <w:rPr>
                <w:rFonts w:eastAsia="Arimo"/>
              </w:rPr>
            </w:pPr>
            <w:r>
              <w:rPr>
                <w:rFonts w:eastAsia="Arimo"/>
              </w:rPr>
              <w:t>MAX</w:t>
            </w:r>
          </w:p>
        </w:tc>
        <w:tc>
          <w:tcPr>
            <w:tcW w:w="1206" w:type="dxa"/>
            <w:shd w:val="clear" w:color="auto" w:fill="auto"/>
          </w:tcPr>
          <w:p w14:paraId="51D61ADE" w14:textId="77777777" w:rsidR="00560C35" w:rsidRDefault="00406000">
            <w:pPr>
              <w:jc w:val="center"/>
              <w:rPr>
                <w:rFonts w:eastAsia="Arimo"/>
              </w:rPr>
            </w:pPr>
            <w:r>
              <w:rPr>
                <w:rFonts w:eastAsia="Arimo"/>
              </w:rPr>
              <w:t>YES</w:t>
            </w:r>
          </w:p>
        </w:tc>
      </w:tr>
      <w:tr w:rsidR="00560C35" w14:paraId="51D61AE4" w14:textId="77777777">
        <w:tc>
          <w:tcPr>
            <w:tcW w:w="2610" w:type="dxa"/>
            <w:shd w:val="clear" w:color="auto" w:fill="auto"/>
          </w:tcPr>
          <w:p w14:paraId="51D61AE0" w14:textId="77777777" w:rsidR="00560C35" w:rsidRDefault="00406000">
            <w:pPr>
              <w:jc w:val="center"/>
              <w:rPr>
                <w:rFonts w:eastAsia="Arimo"/>
              </w:rPr>
            </w:pPr>
            <w:r>
              <w:rPr>
                <w:rFonts w:eastAsia="Arimo"/>
              </w:rPr>
              <w:t>publisher_name</w:t>
            </w:r>
          </w:p>
        </w:tc>
        <w:tc>
          <w:tcPr>
            <w:tcW w:w="2340" w:type="dxa"/>
            <w:shd w:val="clear" w:color="auto" w:fill="auto"/>
          </w:tcPr>
          <w:p w14:paraId="51D61AE1" w14:textId="77777777" w:rsidR="00560C35" w:rsidRDefault="00406000">
            <w:pPr>
              <w:jc w:val="center"/>
              <w:rPr>
                <w:rFonts w:eastAsia="Arimo"/>
              </w:rPr>
            </w:pPr>
            <w:r>
              <w:rPr>
                <w:rFonts w:eastAsia="Arimo"/>
              </w:rPr>
              <w:t>nvarchar</w:t>
            </w:r>
          </w:p>
        </w:tc>
        <w:tc>
          <w:tcPr>
            <w:tcW w:w="1314" w:type="dxa"/>
            <w:shd w:val="clear" w:color="auto" w:fill="auto"/>
          </w:tcPr>
          <w:p w14:paraId="51D61AE2" w14:textId="77777777" w:rsidR="00560C35" w:rsidRDefault="00406000">
            <w:pPr>
              <w:jc w:val="center"/>
              <w:rPr>
                <w:rFonts w:eastAsia="Arimo"/>
              </w:rPr>
            </w:pPr>
            <w:r>
              <w:rPr>
                <w:rFonts w:eastAsia="Arimo"/>
              </w:rPr>
              <w:t>MAX</w:t>
            </w:r>
          </w:p>
        </w:tc>
        <w:tc>
          <w:tcPr>
            <w:tcW w:w="1206" w:type="dxa"/>
            <w:shd w:val="clear" w:color="auto" w:fill="auto"/>
          </w:tcPr>
          <w:p w14:paraId="51D61AE3" w14:textId="77777777" w:rsidR="00560C35" w:rsidRDefault="00406000">
            <w:pPr>
              <w:jc w:val="center"/>
              <w:rPr>
                <w:rFonts w:eastAsia="Arimo"/>
              </w:rPr>
            </w:pPr>
            <w:r>
              <w:rPr>
                <w:rFonts w:eastAsia="Arimo"/>
              </w:rPr>
              <w:t>YES</w:t>
            </w:r>
          </w:p>
        </w:tc>
      </w:tr>
      <w:tr w:rsidR="00560C35" w14:paraId="51D61AE9" w14:textId="77777777">
        <w:tc>
          <w:tcPr>
            <w:tcW w:w="2610" w:type="dxa"/>
            <w:shd w:val="clear" w:color="auto" w:fill="auto"/>
          </w:tcPr>
          <w:p w14:paraId="51D61AE5" w14:textId="77777777" w:rsidR="00560C35" w:rsidRDefault="00406000">
            <w:pPr>
              <w:jc w:val="center"/>
              <w:rPr>
                <w:rFonts w:eastAsia="Arimo"/>
              </w:rPr>
            </w:pPr>
            <w:r>
              <w:rPr>
                <w:rFonts w:eastAsia="Arimo"/>
              </w:rPr>
              <w:t>publish_date</w:t>
            </w:r>
          </w:p>
        </w:tc>
        <w:tc>
          <w:tcPr>
            <w:tcW w:w="2340" w:type="dxa"/>
            <w:shd w:val="clear" w:color="auto" w:fill="auto"/>
          </w:tcPr>
          <w:p w14:paraId="51D61AE6" w14:textId="77777777" w:rsidR="00560C35" w:rsidRDefault="00406000">
            <w:pPr>
              <w:jc w:val="center"/>
              <w:rPr>
                <w:rFonts w:eastAsia="Arimo"/>
              </w:rPr>
            </w:pPr>
            <w:r>
              <w:rPr>
                <w:rFonts w:eastAsia="Arimo"/>
              </w:rPr>
              <w:t>nvarchar</w:t>
            </w:r>
          </w:p>
        </w:tc>
        <w:tc>
          <w:tcPr>
            <w:tcW w:w="1314" w:type="dxa"/>
            <w:shd w:val="clear" w:color="auto" w:fill="auto"/>
          </w:tcPr>
          <w:p w14:paraId="51D61AE7" w14:textId="77777777" w:rsidR="00560C35" w:rsidRDefault="00406000">
            <w:pPr>
              <w:jc w:val="center"/>
              <w:rPr>
                <w:rFonts w:eastAsia="Arimo"/>
              </w:rPr>
            </w:pPr>
            <w:r>
              <w:rPr>
                <w:rFonts w:eastAsia="Arimo"/>
              </w:rPr>
              <w:t>50</w:t>
            </w:r>
          </w:p>
        </w:tc>
        <w:tc>
          <w:tcPr>
            <w:tcW w:w="1206" w:type="dxa"/>
            <w:shd w:val="clear" w:color="auto" w:fill="auto"/>
          </w:tcPr>
          <w:p w14:paraId="51D61AE8" w14:textId="77777777" w:rsidR="00560C35" w:rsidRDefault="00406000">
            <w:pPr>
              <w:jc w:val="center"/>
              <w:rPr>
                <w:rFonts w:eastAsia="Arimo"/>
              </w:rPr>
            </w:pPr>
            <w:r>
              <w:rPr>
                <w:rFonts w:eastAsia="Arimo"/>
              </w:rPr>
              <w:t>YES</w:t>
            </w:r>
          </w:p>
        </w:tc>
      </w:tr>
      <w:tr w:rsidR="00560C35" w14:paraId="51D61AEE" w14:textId="77777777">
        <w:tc>
          <w:tcPr>
            <w:tcW w:w="2610" w:type="dxa"/>
            <w:shd w:val="clear" w:color="auto" w:fill="auto"/>
          </w:tcPr>
          <w:p w14:paraId="51D61AEA" w14:textId="3096ACD3" w:rsidR="00560C35" w:rsidRDefault="00ED5B80">
            <w:pPr>
              <w:jc w:val="center"/>
              <w:rPr>
                <w:rFonts w:eastAsia="Arimo"/>
              </w:rPr>
            </w:pPr>
            <w:r>
              <w:rPr>
                <w:rFonts w:eastAsia="Arimo"/>
              </w:rPr>
              <w:t>Type</w:t>
            </w:r>
          </w:p>
        </w:tc>
        <w:tc>
          <w:tcPr>
            <w:tcW w:w="2340" w:type="dxa"/>
            <w:shd w:val="clear" w:color="auto" w:fill="auto"/>
          </w:tcPr>
          <w:p w14:paraId="51D61AEB" w14:textId="77777777" w:rsidR="00560C35" w:rsidRDefault="00406000">
            <w:pPr>
              <w:jc w:val="center"/>
              <w:rPr>
                <w:rFonts w:eastAsia="Arimo"/>
              </w:rPr>
            </w:pPr>
            <w:r>
              <w:rPr>
                <w:rFonts w:eastAsia="Arimo"/>
              </w:rPr>
              <w:t>nvarchar</w:t>
            </w:r>
          </w:p>
        </w:tc>
        <w:tc>
          <w:tcPr>
            <w:tcW w:w="1314" w:type="dxa"/>
            <w:shd w:val="clear" w:color="auto" w:fill="auto"/>
          </w:tcPr>
          <w:p w14:paraId="51D61AEC" w14:textId="12704AAF" w:rsidR="00560C35" w:rsidRDefault="00ED5B80">
            <w:pPr>
              <w:jc w:val="center"/>
              <w:rPr>
                <w:rFonts w:eastAsia="Arimo"/>
              </w:rPr>
            </w:pPr>
            <w:r>
              <w:rPr>
                <w:rFonts w:eastAsia="Arimo"/>
              </w:rPr>
              <w:t>MAX</w:t>
            </w:r>
          </w:p>
        </w:tc>
        <w:tc>
          <w:tcPr>
            <w:tcW w:w="1206" w:type="dxa"/>
            <w:shd w:val="clear" w:color="auto" w:fill="auto"/>
          </w:tcPr>
          <w:p w14:paraId="51D61AED" w14:textId="77777777" w:rsidR="00560C35" w:rsidRDefault="00406000">
            <w:pPr>
              <w:jc w:val="center"/>
              <w:rPr>
                <w:rFonts w:eastAsia="Arimo"/>
              </w:rPr>
            </w:pPr>
            <w:r>
              <w:rPr>
                <w:rFonts w:eastAsia="Arimo"/>
              </w:rPr>
              <w:t>YES</w:t>
            </w:r>
          </w:p>
        </w:tc>
      </w:tr>
      <w:tr w:rsidR="00560C35" w14:paraId="51D61AF3" w14:textId="77777777">
        <w:tc>
          <w:tcPr>
            <w:tcW w:w="2610" w:type="dxa"/>
            <w:shd w:val="clear" w:color="auto" w:fill="auto"/>
          </w:tcPr>
          <w:p w14:paraId="51D61AEF" w14:textId="43BC8604" w:rsidR="00560C35" w:rsidRDefault="00ED5B80">
            <w:pPr>
              <w:jc w:val="center"/>
              <w:rPr>
                <w:rFonts w:eastAsia="Arimo"/>
              </w:rPr>
            </w:pPr>
            <w:r>
              <w:rPr>
                <w:rFonts w:eastAsia="Arimo"/>
              </w:rPr>
              <w:t>Version</w:t>
            </w:r>
          </w:p>
        </w:tc>
        <w:tc>
          <w:tcPr>
            <w:tcW w:w="2340" w:type="dxa"/>
            <w:shd w:val="clear" w:color="auto" w:fill="auto"/>
          </w:tcPr>
          <w:p w14:paraId="51D61AF0" w14:textId="77777777" w:rsidR="00560C35" w:rsidRDefault="00406000">
            <w:pPr>
              <w:jc w:val="center"/>
              <w:rPr>
                <w:rFonts w:eastAsia="Arimo"/>
              </w:rPr>
            </w:pPr>
            <w:r>
              <w:rPr>
                <w:rFonts w:eastAsia="Arimo"/>
              </w:rPr>
              <w:t>nvarchar</w:t>
            </w:r>
          </w:p>
        </w:tc>
        <w:tc>
          <w:tcPr>
            <w:tcW w:w="1314" w:type="dxa"/>
            <w:shd w:val="clear" w:color="auto" w:fill="auto"/>
          </w:tcPr>
          <w:p w14:paraId="51D61AF1" w14:textId="77777777" w:rsidR="00560C35" w:rsidRDefault="00406000">
            <w:pPr>
              <w:jc w:val="center"/>
              <w:rPr>
                <w:rFonts w:eastAsia="Arimo"/>
              </w:rPr>
            </w:pPr>
            <w:r>
              <w:rPr>
                <w:rFonts w:eastAsia="Arimo"/>
              </w:rPr>
              <w:t>MAX</w:t>
            </w:r>
          </w:p>
        </w:tc>
        <w:tc>
          <w:tcPr>
            <w:tcW w:w="1206" w:type="dxa"/>
            <w:shd w:val="clear" w:color="auto" w:fill="auto"/>
          </w:tcPr>
          <w:p w14:paraId="51D61AF2" w14:textId="77777777" w:rsidR="00560C35" w:rsidRDefault="00406000">
            <w:pPr>
              <w:jc w:val="center"/>
              <w:rPr>
                <w:rFonts w:eastAsia="Arimo"/>
              </w:rPr>
            </w:pPr>
            <w:r>
              <w:rPr>
                <w:rFonts w:eastAsia="Arimo"/>
              </w:rPr>
              <w:t>YES</w:t>
            </w:r>
          </w:p>
        </w:tc>
      </w:tr>
      <w:tr w:rsidR="00560C35" w14:paraId="51D61AF8" w14:textId="77777777">
        <w:tc>
          <w:tcPr>
            <w:tcW w:w="2610" w:type="dxa"/>
            <w:shd w:val="clear" w:color="auto" w:fill="auto"/>
          </w:tcPr>
          <w:p w14:paraId="51D61AF4" w14:textId="5F7B56D7" w:rsidR="00560C35" w:rsidRDefault="00ED5B80">
            <w:pPr>
              <w:jc w:val="center"/>
              <w:rPr>
                <w:rFonts w:eastAsia="Arimo"/>
              </w:rPr>
            </w:pPr>
            <w:r>
              <w:rPr>
                <w:rFonts w:eastAsia="Arimo"/>
              </w:rPr>
              <w:t>art</w:t>
            </w:r>
            <w:r w:rsidR="00406000">
              <w:rPr>
                <w:rFonts w:eastAsia="Arimo"/>
              </w:rPr>
              <w:t>_cost</w:t>
            </w:r>
          </w:p>
        </w:tc>
        <w:tc>
          <w:tcPr>
            <w:tcW w:w="2340" w:type="dxa"/>
            <w:shd w:val="clear" w:color="auto" w:fill="auto"/>
          </w:tcPr>
          <w:p w14:paraId="51D61AF5" w14:textId="77777777" w:rsidR="00560C35" w:rsidRDefault="00406000">
            <w:pPr>
              <w:jc w:val="center"/>
              <w:rPr>
                <w:rFonts w:eastAsia="Arimo"/>
              </w:rPr>
            </w:pPr>
            <w:r>
              <w:rPr>
                <w:rFonts w:eastAsia="Arimo"/>
              </w:rPr>
              <w:t>nchar</w:t>
            </w:r>
          </w:p>
        </w:tc>
        <w:tc>
          <w:tcPr>
            <w:tcW w:w="1314" w:type="dxa"/>
            <w:shd w:val="clear" w:color="auto" w:fill="auto"/>
          </w:tcPr>
          <w:p w14:paraId="51D61AF6" w14:textId="77777777" w:rsidR="00560C35" w:rsidRDefault="00406000">
            <w:pPr>
              <w:jc w:val="center"/>
              <w:rPr>
                <w:rFonts w:eastAsia="Arimo"/>
              </w:rPr>
            </w:pPr>
            <w:r>
              <w:rPr>
                <w:rFonts w:eastAsia="Arimo"/>
              </w:rPr>
              <w:t>10</w:t>
            </w:r>
          </w:p>
        </w:tc>
        <w:tc>
          <w:tcPr>
            <w:tcW w:w="1206" w:type="dxa"/>
            <w:shd w:val="clear" w:color="auto" w:fill="auto"/>
          </w:tcPr>
          <w:p w14:paraId="51D61AF7" w14:textId="77777777" w:rsidR="00560C35" w:rsidRDefault="00406000">
            <w:pPr>
              <w:jc w:val="center"/>
              <w:rPr>
                <w:rFonts w:eastAsia="Arimo"/>
              </w:rPr>
            </w:pPr>
            <w:r>
              <w:rPr>
                <w:rFonts w:eastAsia="Arimo"/>
              </w:rPr>
              <w:t>YES</w:t>
            </w:r>
          </w:p>
        </w:tc>
      </w:tr>
      <w:tr w:rsidR="00560C35" w14:paraId="51D61AFD" w14:textId="77777777">
        <w:tc>
          <w:tcPr>
            <w:tcW w:w="2610" w:type="dxa"/>
            <w:shd w:val="clear" w:color="auto" w:fill="auto"/>
          </w:tcPr>
          <w:p w14:paraId="51D61AF9" w14:textId="2E6C0950" w:rsidR="00560C35" w:rsidRDefault="00ED5B80">
            <w:pPr>
              <w:jc w:val="center"/>
              <w:rPr>
                <w:rFonts w:eastAsia="Arimo"/>
              </w:rPr>
            </w:pPr>
            <w:r>
              <w:rPr>
                <w:rFonts w:eastAsia="Arimo"/>
              </w:rPr>
              <w:t>contact_number</w:t>
            </w:r>
          </w:p>
        </w:tc>
        <w:tc>
          <w:tcPr>
            <w:tcW w:w="2340" w:type="dxa"/>
            <w:shd w:val="clear" w:color="auto" w:fill="auto"/>
          </w:tcPr>
          <w:p w14:paraId="51D61AFA" w14:textId="77777777" w:rsidR="00560C35" w:rsidRDefault="00406000">
            <w:pPr>
              <w:jc w:val="center"/>
              <w:rPr>
                <w:rFonts w:eastAsia="Arimo"/>
              </w:rPr>
            </w:pPr>
            <w:r>
              <w:rPr>
                <w:rFonts w:eastAsia="Arimo"/>
              </w:rPr>
              <w:t>nchar</w:t>
            </w:r>
          </w:p>
        </w:tc>
        <w:tc>
          <w:tcPr>
            <w:tcW w:w="1314" w:type="dxa"/>
            <w:shd w:val="clear" w:color="auto" w:fill="auto"/>
          </w:tcPr>
          <w:p w14:paraId="51D61AFB" w14:textId="627E0D7D" w:rsidR="00560C35" w:rsidRDefault="00ED5B80">
            <w:pPr>
              <w:jc w:val="center"/>
              <w:rPr>
                <w:rFonts w:eastAsia="Arimo"/>
              </w:rPr>
            </w:pPr>
            <w:r>
              <w:rPr>
                <w:rFonts w:eastAsia="Arimo"/>
              </w:rPr>
              <w:t>50</w:t>
            </w:r>
          </w:p>
        </w:tc>
        <w:tc>
          <w:tcPr>
            <w:tcW w:w="1206" w:type="dxa"/>
            <w:shd w:val="clear" w:color="auto" w:fill="auto"/>
          </w:tcPr>
          <w:p w14:paraId="51D61AFC" w14:textId="77777777" w:rsidR="00560C35" w:rsidRDefault="00406000">
            <w:pPr>
              <w:jc w:val="center"/>
              <w:rPr>
                <w:rFonts w:eastAsia="Arimo"/>
              </w:rPr>
            </w:pPr>
            <w:r>
              <w:rPr>
                <w:rFonts w:eastAsia="Arimo"/>
              </w:rPr>
              <w:t>YES</w:t>
            </w:r>
          </w:p>
        </w:tc>
      </w:tr>
      <w:tr w:rsidR="00560C35" w14:paraId="51D61B02" w14:textId="77777777">
        <w:tc>
          <w:tcPr>
            <w:tcW w:w="2610" w:type="dxa"/>
            <w:shd w:val="clear" w:color="auto" w:fill="auto"/>
          </w:tcPr>
          <w:p w14:paraId="51D61AFE" w14:textId="10A6F14C" w:rsidR="00560C35" w:rsidRDefault="00ED5B80">
            <w:pPr>
              <w:jc w:val="center"/>
              <w:rPr>
                <w:rFonts w:eastAsia="Arimo"/>
              </w:rPr>
            </w:pPr>
            <w:r>
              <w:rPr>
                <w:rFonts w:eastAsia="Arimo"/>
              </w:rPr>
              <w:t>art</w:t>
            </w:r>
            <w:r w:rsidR="00406000">
              <w:rPr>
                <w:rFonts w:eastAsia="Arimo"/>
              </w:rPr>
              <w:t>_description</w:t>
            </w:r>
          </w:p>
        </w:tc>
        <w:tc>
          <w:tcPr>
            <w:tcW w:w="2340" w:type="dxa"/>
            <w:shd w:val="clear" w:color="auto" w:fill="auto"/>
          </w:tcPr>
          <w:p w14:paraId="51D61AFF" w14:textId="77777777" w:rsidR="00560C35" w:rsidRDefault="00406000">
            <w:pPr>
              <w:jc w:val="center"/>
              <w:rPr>
                <w:rFonts w:eastAsia="Arimo"/>
              </w:rPr>
            </w:pPr>
            <w:r>
              <w:rPr>
                <w:rFonts w:eastAsia="Arimo"/>
              </w:rPr>
              <w:t>nvarchar</w:t>
            </w:r>
          </w:p>
        </w:tc>
        <w:tc>
          <w:tcPr>
            <w:tcW w:w="1314" w:type="dxa"/>
            <w:shd w:val="clear" w:color="auto" w:fill="auto"/>
          </w:tcPr>
          <w:p w14:paraId="51D61B00" w14:textId="77777777" w:rsidR="00560C35" w:rsidRDefault="00406000">
            <w:pPr>
              <w:jc w:val="center"/>
              <w:rPr>
                <w:rFonts w:eastAsia="Arimo"/>
              </w:rPr>
            </w:pPr>
            <w:r>
              <w:rPr>
                <w:rFonts w:eastAsia="Arimo"/>
              </w:rPr>
              <w:t>MAX</w:t>
            </w:r>
          </w:p>
        </w:tc>
        <w:tc>
          <w:tcPr>
            <w:tcW w:w="1206" w:type="dxa"/>
            <w:shd w:val="clear" w:color="auto" w:fill="auto"/>
          </w:tcPr>
          <w:p w14:paraId="51D61B01" w14:textId="77777777" w:rsidR="00560C35" w:rsidRDefault="00406000">
            <w:pPr>
              <w:jc w:val="center"/>
              <w:rPr>
                <w:rFonts w:eastAsia="Arimo"/>
              </w:rPr>
            </w:pPr>
            <w:r>
              <w:rPr>
                <w:rFonts w:eastAsia="Arimo"/>
              </w:rPr>
              <w:t>YES</w:t>
            </w:r>
          </w:p>
        </w:tc>
      </w:tr>
      <w:tr w:rsidR="00560C35" w14:paraId="51D61B07" w14:textId="77777777">
        <w:tc>
          <w:tcPr>
            <w:tcW w:w="2610" w:type="dxa"/>
            <w:shd w:val="clear" w:color="auto" w:fill="auto"/>
          </w:tcPr>
          <w:p w14:paraId="51D61B03" w14:textId="63F24863" w:rsidR="00560C35" w:rsidRDefault="00ED5B80">
            <w:pPr>
              <w:jc w:val="center"/>
              <w:rPr>
                <w:rFonts w:eastAsia="Arimo"/>
              </w:rPr>
            </w:pPr>
            <w:r>
              <w:rPr>
                <w:rFonts w:eastAsia="Arimo"/>
              </w:rPr>
              <w:t>current</w:t>
            </w:r>
            <w:r w:rsidR="00406000">
              <w:rPr>
                <w:rFonts w:eastAsia="Arimo"/>
              </w:rPr>
              <w:t>_stock</w:t>
            </w:r>
          </w:p>
        </w:tc>
        <w:tc>
          <w:tcPr>
            <w:tcW w:w="2340" w:type="dxa"/>
            <w:shd w:val="clear" w:color="auto" w:fill="auto"/>
          </w:tcPr>
          <w:p w14:paraId="51D61B04" w14:textId="77777777" w:rsidR="00560C35" w:rsidRDefault="00406000">
            <w:pPr>
              <w:jc w:val="center"/>
              <w:rPr>
                <w:rFonts w:eastAsia="Arimo"/>
              </w:rPr>
            </w:pPr>
            <w:r>
              <w:rPr>
                <w:rFonts w:eastAsia="Arimo"/>
              </w:rPr>
              <w:t>nchar</w:t>
            </w:r>
          </w:p>
        </w:tc>
        <w:tc>
          <w:tcPr>
            <w:tcW w:w="1314" w:type="dxa"/>
            <w:shd w:val="clear" w:color="auto" w:fill="auto"/>
          </w:tcPr>
          <w:p w14:paraId="51D61B05" w14:textId="77777777" w:rsidR="00560C35" w:rsidRDefault="00406000">
            <w:pPr>
              <w:jc w:val="center"/>
              <w:rPr>
                <w:rFonts w:eastAsia="Arimo"/>
              </w:rPr>
            </w:pPr>
            <w:r>
              <w:rPr>
                <w:rFonts w:eastAsia="Arimo"/>
              </w:rPr>
              <w:t>10</w:t>
            </w:r>
          </w:p>
        </w:tc>
        <w:tc>
          <w:tcPr>
            <w:tcW w:w="1206" w:type="dxa"/>
            <w:shd w:val="clear" w:color="auto" w:fill="auto"/>
          </w:tcPr>
          <w:p w14:paraId="51D61B06" w14:textId="77777777" w:rsidR="00560C35" w:rsidRDefault="00406000">
            <w:pPr>
              <w:jc w:val="center"/>
              <w:rPr>
                <w:rFonts w:eastAsia="Arimo"/>
              </w:rPr>
            </w:pPr>
            <w:r>
              <w:rPr>
                <w:rFonts w:eastAsia="Arimo"/>
              </w:rPr>
              <w:t>YES</w:t>
            </w:r>
          </w:p>
        </w:tc>
      </w:tr>
      <w:tr w:rsidR="00560C35" w14:paraId="51D61B0C" w14:textId="77777777">
        <w:tc>
          <w:tcPr>
            <w:tcW w:w="2610" w:type="dxa"/>
            <w:shd w:val="clear" w:color="auto" w:fill="auto"/>
          </w:tcPr>
          <w:p w14:paraId="51D61B08" w14:textId="6B3EACF6" w:rsidR="00560C35" w:rsidRDefault="00ED5B80">
            <w:pPr>
              <w:jc w:val="center"/>
              <w:rPr>
                <w:rFonts w:eastAsia="Arimo"/>
              </w:rPr>
            </w:pPr>
            <w:r>
              <w:rPr>
                <w:rFonts w:eastAsia="Arimo"/>
              </w:rPr>
              <w:t>art_image_link</w:t>
            </w:r>
          </w:p>
        </w:tc>
        <w:tc>
          <w:tcPr>
            <w:tcW w:w="2340" w:type="dxa"/>
            <w:shd w:val="clear" w:color="auto" w:fill="auto"/>
          </w:tcPr>
          <w:p w14:paraId="51D61B09" w14:textId="7A35E01C" w:rsidR="00560C35" w:rsidRDefault="00406000">
            <w:pPr>
              <w:jc w:val="center"/>
              <w:rPr>
                <w:rFonts w:eastAsia="Arimo"/>
              </w:rPr>
            </w:pPr>
            <w:r>
              <w:rPr>
                <w:rFonts w:eastAsia="Arimo"/>
              </w:rPr>
              <w:t>n</w:t>
            </w:r>
            <w:r w:rsidR="00ED5B80">
              <w:rPr>
                <w:rFonts w:eastAsia="Arimo"/>
              </w:rPr>
              <w:t>varchar</w:t>
            </w:r>
          </w:p>
        </w:tc>
        <w:tc>
          <w:tcPr>
            <w:tcW w:w="1314" w:type="dxa"/>
            <w:shd w:val="clear" w:color="auto" w:fill="auto"/>
          </w:tcPr>
          <w:p w14:paraId="51D61B0A" w14:textId="02600B5A" w:rsidR="00560C35" w:rsidRDefault="00ED5B80">
            <w:pPr>
              <w:jc w:val="center"/>
              <w:rPr>
                <w:rFonts w:eastAsia="Arimo"/>
              </w:rPr>
            </w:pPr>
            <w:r>
              <w:rPr>
                <w:rFonts w:eastAsia="Arimo"/>
              </w:rPr>
              <w:t>MAX</w:t>
            </w:r>
          </w:p>
        </w:tc>
        <w:tc>
          <w:tcPr>
            <w:tcW w:w="1206" w:type="dxa"/>
            <w:shd w:val="clear" w:color="auto" w:fill="auto"/>
          </w:tcPr>
          <w:p w14:paraId="51D61B0B" w14:textId="77777777" w:rsidR="00560C35" w:rsidRDefault="00406000">
            <w:pPr>
              <w:jc w:val="center"/>
              <w:rPr>
                <w:rFonts w:eastAsia="Arimo"/>
              </w:rPr>
            </w:pPr>
            <w:r>
              <w:rPr>
                <w:rFonts w:eastAsia="Arimo"/>
              </w:rPr>
              <w:t>YES</w:t>
            </w:r>
          </w:p>
        </w:tc>
      </w:tr>
      <w:tr w:rsidR="00560C35" w14:paraId="51D61B11" w14:textId="77777777">
        <w:tc>
          <w:tcPr>
            <w:tcW w:w="2610" w:type="dxa"/>
            <w:shd w:val="clear" w:color="auto" w:fill="auto"/>
          </w:tcPr>
          <w:p w14:paraId="51D61B0D" w14:textId="3810F647" w:rsidR="00560C35" w:rsidRDefault="00ED5B80">
            <w:pPr>
              <w:jc w:val="center"/>
              <w:rPr>
                <w:rFonts w:eastAsia="Arimo"/>
              </w:rPr>
            </w:pPr>
            <w:r>
              <w:rPr>
                <w:rFonts w:eastAsia="Arimo"/>
              </w:rPr>
              <w:t>sold</w:t>
            </w:r>
          </w:p>
        </w:tc>
        <w:tc>
          <w:tcPr>
            <w:tcW w:w="2340" w:type="dxa"/>
            <w:shd w:val="clear" w:color="auto" w:fill="auto"/>
          </w:tcPr>
          <w:p w14:paraId="51D61B0E" w14:textId="182A0CB0" w:rsidR="00560C35" w:rsidRDefault="00406000">
            <w:pPr>
              <w:jc w:val="center"/>
              <w:rPr>
                <w:rFonts w:eastAsia="Arimo"/>
              </w:rPr>
            </w:pPr>
            <w:r>
              <w:rPr>
                <w:rFonts w:eastAsia="Arimo"/>
              </w:rPr>
              <w:t>n</w:t>
            </w:r>
            <w:r w:rsidR="00ED5B80">
              <w:rPr>
                <w:rFonts w:eastAsia="Arimo"/>
              </w:rPr>
              <w:t>char</w:t>
            </w:r>
          </w:p>
        </w:tc>
        <w:tc>
          <w:tcPr>
            <w:tcW w:w="1314" w:type="dxa"/>
            <w:shd w:val="clear" w:color="auto" w:fill="auto"/>
          </w:tcPr>
          <w:p w14:paraId="51D61B0F" w14:textId="5222D60B" w:rsidR="00560C35" w:rsidRDefault="00ED5B80">
            <w:pPr>
              <w:jc w:val="center"/>
              <w:rPr>
                <w:rFonts w:eastAsia="Arimo"/>
              </w:rPr>
            </w:pPr>
            <w:r>
              <w:rPr>
                <w:rFonts w:eastAsia="Arimo"/>
              </w:rPr>
              <w:t>10</w:t>
            </w:r>
          </w:p>
        </w:tc>
        <w:tc>
          <w:tcPr>
            <w:tcW w:w="1206" w:type="dxa"/>
            <w:shd w:val="clear" w:color="auto" w:fill="auto"/>
          </w:tcPr>
          <w:p w14:paraId="51D61B10" w14:textId="77777777" w:rsidR="00560C35" w:rsidRDefault="00406000">
            <w:pPr>
              <w:jc w:val="center"/>
              <w:rPr>
                <w:rFonts w:eastAsia="Arimo"/>
              </w:rPr>
            </w:pPr>
            <w:r>
              <w:rPr>
                <w:rFonts w:eastAsia="Arimo"/>
              </w:rPr>
              <w:t>YES</w:t>
            </w:r>
          </w:p>
        </w:tc>
      </w:tr>
    </w:tbl>
    <w:p w14:paraId="51D61B12" w14:textId="77777777" w:rsidR="00560C35" w:rsidRDefault="00560C35">
      <w:pPr>
        <w:ind w:left="1080"/>
        <w:jc w:val="both"/>
      </w:pPr>
    </w:p>
    <w:p w14:paraId="51D61B13" w14:textId="77777777" w:rsidR="00560C35" w:rsidRDefault="00560C35">
      <w:pPr>
        <w:ind w:left="1080"/>
        <w:jc w:val="both"/>
      </w:pPr>
    </w:p>
    <w:p w14:paraId="51D61B14" w14:textId="77777777" w:rsidR="00560C35" w:rsidRDefault="00560C35">
      <w:pPr>
        <w:ind w:left="1080"/>
        <w:jc w:val="both"/>
      </w:pPr>
    </w:p>
    <w:p w14:paraId="51D61B3A" w14:textId="79F8EFD4" w:rsidR="00560C35" w:rsidRDefault="00560C35">
      <w:pPr>
        <w:ind w:left="1080"/>
        <w:jc w:val="both"/>
        <w:rPr>
          <w:color w:val="19066A"/>
        </w:rPr>
      </w:pPr>
    </w:p>
    <w:p w14:paraId="5E15846F" w14:textId="77777777" w:rsidR="00ED5B80" w:rsidRDefault="00ED5B80">
      <w:pPr>
        <w:ind w:left="1080"/>
        <w:jc w:val="both"/>
        <w:rPr>
          <w:color w:val="19066A"/>
        </w:rPr>
      </w:pPr>
    </w:p>
    <w:p w14:paraId="51D61B3B" w14:textId="77777777" w:rsidR="00560C35" w:rsidRDefault="00406000">
      <w:pPr>
        <w:pStyle w:val="Heading1"/>
        <w:numPr>
          <w:ilvl w:val="0"/>
          <w:numId w:val="1"/>
        </w:numPr>
        <w:rPr>
          <w:color w:val="19066A"/>
        </w:rPr>
      </w:pPr>
      <w:bookmarkStart w:id="22" w:name="_heading=h.d7oem960pg9n" w:colFirst="0" w:colLast="0"/>
      <w:bookmarkEnd w:id="22"/>
      <w:r>
        <w:rPr>
          <w:color w:val="19066A"/>
        </w:rPr>
        <w:lastRenderedPageBreak/>
        <w:t>Appendices</w:t>
      </w:r>
    </w:p>
    <w:p w14:paraId="51D61B3C" w14:textId="77777777" w:rsidR="00560C35" w:rsidRDefault="00406000">
      <w:pPr>
        <w:pStyle w:val="Heading2"/>
        <w:numPr>
          <w:ilvl w:val="1"/>
          <w:numId w:val="1"/>
        </w:numPr>
      </w:pPr>
      <w:bookmarkStart w:id="23" w:name="_heading=h.1y810tw" w:colFirst="0" w:colLast="0"/>
      <w:bookmarkEnd w:id="23"/>
      <w:r>
        <w:t>Glossary</w:t>
      </w:r>
    </w:p>
    <w:tbl>
      <w:tblPr>
        <w:tblStyle w:val="Style141"/>
        <w:tblW w:w="577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38"/>
        <w:gridCol w:w="4140"/>
      </w:tblGrid>
      <w:tr w:rsidR="00560C35" w14:paraId="51D61B3F" w14:textId="77777777">
        <w:tc>
          <w:tcPr>
            <w:tcW w:w="1638" w:type="dxa"/>
            <w:shd w:val="clear" w:color="auto" w:fill="DEEAF6"/>
          </w:tcPr>
          <w:p w14:paraId="51D61B3D" w14:textId="77777777" w:rsidR="00560C35" w:rsidRDefault="00406000">
            <w:pPr>
              <w:rPr>
                <w:b/>
              </w:rPr>
            </w:pPr>
            <w:r>
              <w:rPr>
                <w:b/>
              </w:rPr>
              <w:t>Acronyms</w:t>
            </w:r>
          </w:p>
        </w:tc>
        <w:tc>
          <w:tcPr>
            <w:tcW w:w="4140" w:type="dxa"/>
            <w:shd w:val="clear" w:color="auto" w:fill="DEEAF6"/>
          </w:tcPr>
          <w:p w14:paraId="51D61B3E" w14:textId="77777777" w:rsidR="00560C35" w:rsidRDefault="00406000">
            <w:pPr>
              <w:rPr>
                <w:b/>
              </w:rPr>
            </w:pPr>
            <w:r>
              <w:rPr>
                <w:b/>
              </w:rPr>
              <w:t>Definitions</w:t>
            </w:r>
          </w:p>
        </w:tc>
      </w:tr>
      <w:tr w:rsidR="00560C35" w14:paraId="51D61B42" w14:textId="77777777">
        <w:tc>
          <w:tcPr>
            <w:tcW w:w="1638" w:type="dxa"/>
            <w:shd w:val="clear" w:color="auto" w:fill="auto"/>
          </w:tcPr>
          <w:p w14:paraId="51D61B40" w14:textId="77777777" w:rsidR="00560C35" w:rsidRDefault="00406000">
            <w:pPr>
              <w:jc w:val="center"/>
            </w:pPr>
            <w:r>
              <w:t>ASP</w:t>
            </w:r>
          </w:p>
        </w:tc>
        <w:tc>
          <w:tcPr>
            <w:tcW w:w="4140" w:type="dxa"/>
            <w:shd w:val="clear" w:color="auto" w:fill="auto"/>
          </w:tcPr>
          <w:p w14:paraId="51D61B41" w14:textId="77777777" w:rsidR="00560C35" w:rsidRDefault="00406000">
            <w:pPr>
              <w:jc w:val="center"/>
            </w:pPr>
            <w:r>
              <w:t>Active Server Pages</w:t>
            </w:r>
          </w:p>
        </w:tc>
      </w:tr>
      <w:tr w:rsidR="00560C35" w14:paraId="51D61B45" w14:textId="77777777">
        <w:tc>
          <w:tcPr>
            <w:tcW w:w="1638" w:type="dxa"/>
            <w:shd w:val="clear" w:color="auto" w:fill="auto"/>
          </w:tcPr>
          <w:p w14:paraId="51D61B43" w14:textId="77777777" w:rsidR="00560C35" w:rsidRDefault="00406000">
            <w:pPr>
              <w:jc w:val="center"/>
            </w:pPr>
            <w:r>
              <w:t>SQL</w:t>
            </w:r>
          </w:p>
        </w:tc>
        <w:tc>
          <w:tcPr>
            <w:tcW w:w="4140" w:type="dxa"/>
            <w:shd w:val="clear" w:color="auto" w:fill="auto"/>
          </w:tcPr>
          <w:p w14:paraId="51D61B44" w14:textId="77777777" w:rsidR="00560C35" w:rsidRDefault="00406000">
            <w:pPr>
              <w:jc w:val="center"/>
            </w:pPr>
            <w:r>
              <w:t xml:space="preserve">Structured Query Language </w:t>
            </w:r>
          </w:p>
        </w:tc>
      </w:tr>
      <w:tr w:rsidR="00560C35" w14:paraId="51D61B48" w14:textId="77777777">
        <w:tc>
          <w:tcPr>
            <w:tcW w:w="1638" w:type="dxa"/>
            <w:shd w:val="clear" w:color="auto" w:fill="auto"/>
          </w:tcPr>
          <w:p w14:paraId="51D61B46" w14:textId="77777777" w:rsidR="00560C35" w:rsidRDefault="00406000">
            <w:pPr>
              <w:jc w:val="center"/>
            </w:pPr>
            <w:r>
              <w:t>MSSQL</w:t>
            </w:r>
          </w:p>
        </w:tc>
        <w:tc>
          <w:tcPr>
            <w:tcW w:w="4140" w:type="dxa"/>
            <w:shd w:val="clear" w:color="auto" w:fill="auto"/>
          </w:tcPr>
          <w:p w14:paraId="51D61B47" w14:textId="77777777" w:rsidR="00560C35" w:rsidRDefault="00406000">
            <w:pPr>
              <w:jc w:val="center"/>
            </w:pPr>
            <w:r>
              <w:t xml:space="preserve">Microsoft Structured Query Language </w:t>
            </w:r>
          </w:p>
        </w:tc>
      </w:tr>
      <w:tr w:rsidR="00560C35" w14:paraId="51D61B4B" w14:textId="77777777">
        <w:tc>
          <w:tcPr>
            <w:tcW w:w="1638" w:type="dxa"/>
            <w:shd w:val="clear" w:color="auto" w:fill="auto"/>
          </w:tcPr>
          <w:p w14:paraId="51D61B49" w14:textId="77777777" w:rsidR="00560C35" w:rsidRDefault="00406000">
            <w:pPr>
              <w:jc w:val="center"/>
            </w:pPr>
            <w:r>
              <w:t>UI</w:t>
            </w:r>
          </w:p>
        </w:tc>
        <w:tc>
          <w:tcPr>
            <w:tcW w:w="4140" w:type="dxa"/>
            <w:shd w:val="clear" w:color="auto" w:fill="auto"/>
          </w:tcPr>
          <w:p w14:paraId="51D61B4A" w14:textId="77777777" w:rsidR="00560C35" w:rsidRDefault="00406000">
            <w:pPr>
              <w:jc w:val="center"/>
            </w:pPr>
            <w:r>
              <w:t>User Interface</w:t>
            </w:r>
          </w:p>
        </w:tc>
      </w:tr>
      <w:tr w:rsidR="00560C35" w14:paraId="51D61B4E" w14:textId="77777777">
        <w:tc>
          <w:tcPr>
            <w:tcW w:w="1638" w:type="dxa"/>
            <w:shd w:val="clear" w:color="auto" w:fill="auto"/>
          </w:tcPr>
          <w:p w14:paraId="51D61B4C" w14:textId="77777777" w:rsidR="00560C35" w:rsidRDefault="00406000">
            <w:pPr>
              <w:jc w:val="center"/>
            </w:pPr>
            <w:r>
              <w:t>ETC</w:t>
            </w:r>
          </w:p>
        </w:tc>
        <w:tc>
          <w:tcPr>
            <w:tcW w:w="4140" w:type="dxa"/>
            <w:shd w:val="clear" w:color="auto" w:fill="auto"/>
          </w:tcPr>
          <w:p w14:paraId="51D61B4D" w14:textId="77777777" w:rsidR="00560C35" w:rsidRDefault="00406000">
            <w:pPr>
              <w:jc w:val="center"/>
            </w:pPr>
            <w:r>
              <w:t xml:space="preserve">Etcetera </w:t>
            </w:r>
          </w:p>
        </w:tc>
      </w:tr>
    </w:tbl>
    <w:p w14:paraId="51D61B4F" w14:textId="77777777" w:rsidR="00560C35" w:rsidRDefault="00406000">
      <w:pPr>
        <w:pStyle w:val="Heading1"/>
        <w:numPr>
          <w:ilvl w:val="0"/>
          <w:numId w:val="1"/>
        </w:numPr>
        <w:rPr>
          <w:color w:val="19066A"/>
        </w:rPr>
      </w:pPr>
      <w:bookmarkStart w:id="24" w:name="_heading=h.2xcytpi" w:colFirst="0" w:colLast="0"/>
      <w:bookmarkEnd w:id="24"/>
      <w:r>
        <w:rPr>
          <w:color w:val="19066A"/>
        </w:rPr>
        <w:t>Terms &amp; Conditions</w:t>
      </w:r>
    </w:p>
    <w:p w14:paraId="51D61B50" w14:textId="77777777" w:rsidR="00560C35" w:rsidRDefault="00406000">
      <w:pPr>
        <w:ind w:left="720"/>
        <w:rPr>
          <w:b/>
          <w:i/>
          <w:color w:val="FF0000"/>
        </w:rPr>
      </w:pPr>
      <w:bookmarkStart w:id="25" w:name="_heading=h.1ci93xb" w:colFirst="0" w:colLast="0"/>
      <w:bookmarkEnd w:id="25"/>
      <w:r>
        <w:rPr>
          <w:b/>
          <w:i/>
          <w:color w:val="FF0000"/>
        </w:rPr>
        <w:t xml:space="preserve">Disclaimer: Please do not circulate or distribute this document outside of Cognizant Network, We have a Zero Tolerance Policy. Kindly adhere to 100% Compliance at all times.   </w:t>
      </w:r>
    </w:p>
    <w:p w14:paraId="51D61B51" w14:textId="77777777" w:rsidR="00560C35" w:rsidRDefault="00560C35">
      <w:pPr>
        <w:ind w:left="720"/>
        <w:rPr>
          <w:b/>
          <w:i/>
          <w:color w:val="FF0000"/>
        </w:rPr>
      </w:pPr>
      <w:bookmarkStart w:id="26" w:name="_heading=h.sia2l4li87b2" w:colFirst="0" w:colLast="0"/>
      <w:bookmarkEnd w:id="26"/>
    </w:p>
    <w:p w14:paraId="51D61B52" w14:textId="77777777" w:rsidR="00560C35" w:rsidRDefault="00560C35">
      <w:pPr>
        <w:ind w:left="720"/>
        <w:rPr>
          <w:b/>
          <w:i/>
          <w:color w:val="FF0000"/>
        </w:rPr>
      </w:pPr>
      <w:bookmarkStart w:id="27" w:name="_heading=h.devxngdt1foo" w:colFirst="0" w:colLast="0"/>
      <w:bookmarkEnd w:id="27"/>
    </w:p>
    <w:p w14:paraId="51D61B53" w14:textId="77777777" w:rsidR="00560C35" w:rsidRDefault="00406000">
      <w:pPr>
        <w:pStyle w:val="Heading1"/>
        <w:numPr>
          <w:ilvl w:val="0"/>
          <w:numId w:val="1"/>
        </w:numPr>
        <w:rPr>
          <w:color w:val="19066A"/>
        </w:rPr>
      </w:pPr>
      <w:r>
        <w:rPr>
          <w:color w:val="19066A"/>
        </w:rPr>
        <w:t>Change Log</w:t>
      </w:r>
    </w:p>
    <w:p w14:paraId="51D61B54" w14:textId="77777777" w:rsidR="00560C35" w:rsidRDefault="00406000">
      <w:pPr>
        <w:spacing w:line="240" w:lineRule="auto"/>
        <w:ind w:left="1080"/>
        <w:jc w:val="both"/>
        <w:rPr>
          <w:i/>
          <w:color w:val="000000"/>
        </w:rPr>
      </w:pPr>
      <w:r>
        <w:rPr>
          <w:i/>
          <w:color w:val="000000"/>
        </w:rPr>
        <w:t xml:space="preserve">Please note that this table needs to be maintained even if a Configuration Management tool is used. </w:t>
      </w:r>
    </w:p>
    <w:tbl>
      <w:tblPr>
        <w:tblStyle w:val="Style142"/>
        <w:tblW w:w="81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67"/>
        <w:gridCol w:w="759"/>
        <w:gridCol w:w="1167"/>
        <w:gridCol w:w="1042"/>
        <w:gridCol w:w="3055"/>
      </w:tblGrid>
      <w:tr w:rsidR="00560C35" w14:paraId="51D61B57" w14:textId="77777777">
        <w:tc>
          <w:tcPr>
            <w:tcW w:w="2167" w:type="dxa"/>
            <w:tcBorders>
              <w:top w:val="single" w:sz="4" w:space="0" w:color="000000"/>
              <w:left w:val="single" w:sz="4" w:space="0" w:color="000000"/>
              <w:bottom w:val="single" w:sz="4" w:space="0" w:color="000000"/>
              <w:right w:val="single" w:sz="4" w:space="0" w:color="000000"/>
            </w:tcBorders>
            <w:shd w:val="clear" w:color="auto" w:fill="DEEAF6"/>
          </w:tcPr>
          <w:p w14:paraId="51D61B55" w14:textId="77777777" w:rsidR="00560C35" w:rsidRDefault="00406000">
            <w:pPr>
              <w:spacing w:after="26" w:line="240" w:lineRule="auto"/>
              <w:rPr>
                <w:b/>
                <w:color w:val="000000"/>
              </w:rPr>
            </w:pPr>
            <w:r>
              <w:rPr>
                <w:b/>
                <w:color w:val="000000"/>
              </w:rPr>
              <w:t>Version Number</w:t>
            </w:r>
          </w:p>
        </w:tc>
        <w:tc>
          <w:tcPr>
            <w:tcW w:w="6023" w:type="dxa"/>
            <w:gridSpan w:val="4"/>
            <w:tcBorders>
              <w:top w:val="single" w:sz="4" w:space="0" w:color="000000"/>
              <w:left w:val="single" w:sz="4" w:space="0" w:color="000000"/>
              <w:bottom w:val="single" w:sz="4" w:space="0" w:color="000000"/>
              <w:right w:val="single" w:sz="4" w:space="0" w:color="000000"/>
            </w:tcBorders>
            <w:shd w:val="clear" w:color="auto" w:fill="DEEAF6"/>
          </w:tcPr>
          <w:p w14:paraId="51D61B56" w14:textId="77777777" w:rsidR="00560C35" w:rsidRDefault="00406000">
            <w:pPr>
              <w:spacing w:after="26" w:line="240" w:lineRule="auto"/>
              <w:ind w:left="1080"/>
              <w:jc w:val="center"/>
              <w:rPr>
                <w:b/>
                <w:color w:val="000000"/>
              </w:rPr>
            </w:pPr>
            <w:r>
              <w:rPr>
                <w:b/>
                <w:color w:val="000000"/>
              </w:rPr>
              <w:t>Changes made</w:t>
            </w:r>
          </w:p>
        </w:tc>
      </w:tr>
      <w:tr w:rsidR="00560C35" w14:paraId="51D61B5A" w14:textId="77777777">
        <w:trPr>
          <w:cantSplit/>
        </w:trPr>
        <w:tc>
          <w:tcPr>
            <w:tcW w:w="2167" w:type="dxa"/>
            <w:vMerge w:val="restart"/>
          </w:tcPr>
          <w:p w14:paraId="51D61B58" w14:textId="77777777" w:rsidR="00560C35" w:rsidRDefault="00406000">
            <w:pPr>
              <w:widowControl/>
              <w:spacing w:before="40" w:after="40" w:line="240" w:lineRule="auto"/>
              <w:ind w:left="-18" w:right="0" w:firstLine="18"/>
              <w:rPr>
                <w:color w:val="000000"/>
                <w:sz w:val="18"/>
                <w:szCs w:val="18"/>
              </w:rPr>
            </w:pPr>
            <w:r>
              <w:rPr>
                <w:color w:val="000000"/>
                <w:sz w:val="18"/>
                <w:szCs w:val="18"/>
              </w:rPr>
              <w:t>V&lt;</w:t>
            </w:r>
            <w:proofErr w:type="spellStart"/>
            <w:r>
              <w:rPr>
                <w:color w:val="000000"/>
                <w:sz w:val="18"/>
                <w:szCs w:val="18"/>
              </w:rPr>
              <w:t>n.n</w:t>
            </w:r>
            <w:proofErr w:type="spellEnd"/>
            <w:r>
              <w:rPr>
                <w:color w:val="000000"/>
                <w:sz w:val="18"/>
                <w:szCs w:val="18"/>
              </w:rPr>
              <w:t>&gt;</w:t>
            </w:r>
          </w:p>
        </w:tc>
        <w:tc>
          <w:tcPr>
            <w:tcW w:w="6023" w:type="dxa"/>
            <w:gridSpan w:val="4"/>
          </w:tcPr>
          <w:p w14:paraId="51D61B59" w14:textId="77777777" w:rsidR="00560C35" w:rsidRDefault="00406000">
            <w:pPr>
              <w:widowControl/>
              <w:spacing w:before="40" w:after="40" w:line="240" w:lineRule="auto"/>
              <w:ind w:left="-18" w:right="0" w:firstLine="18"/>
              <w:rPr>
                <w:i/>
                <w:color w:val="000000"/>
                <w:sz w:val="18"/>
                <w:szCs w:val="18"/>
              </w:rPr>
            </w:pPr>
            <w:r>
              <w:rPr>
                <w:i/>
                <w:color w:val="000000"/>
                <w:sz w:val="18"/>
                <w:szCs w:val="18"/>
              </w:rPr>
              <w:t>&lt;If the change details are not explicitly documented in the table below, reference should be provided here&gt;</w:t>
            </w:r>
          </w:p>
        </w:tc>
      </w:tr>
      <w:tr w:rsidR="00560C35" w14:paraId="51D61B60" w14:textId="77777777">
        <w:trPr>
          <w:cantSplit/>
          <w:trHeight w:val="102"/>
        </w:trPr>
        <w:tc>
          <w:tcPr>
            <w:tcW w:w="2167" w:type="dxa"/>
            <w:vMerge/>
          </w:tcPr>
          <w:p w14:paraId="51D61B5B" w14:textId="77777777" w:rsidR="00560C35" w:rsidRDefault="00560C35">
            <w:pPr>
              <w:spacing w:before="0" w:after="0" w:line="276" w:lineRule="auto"/>
              <w:ind w:right="0"/>
              <w:rPr>
                <w:i/>
                <w:color w:val="000000"/>
                <w:sz w:val="18"/>
                <w:szCs w:val="18"/>
              </w:rPr>
            </w:pPr>
          </w:p>
        </w:tc>
        <w:tc>
          <w:tcPr>
            <w:tcW w:w="759" w:type="dxa"/>
          </w:tcPr>
          <w:p w14:paraId="51D61B5C" w14:textId="77777777" w:rsidR="00560C35" w:rsidRDefault="00406000">
            <w:pPr>
              <w:widowControl/>
              <w:spacing w:before="40" w:after="40" w:line="240" w:lineRule="auto"/>
              <w:ind w:left="-18" w:right="0" w:firstLine="18"/>
              <w:rPr>
                <w:color w:val="000000"/>
                <w:sz w:val="18"/>
                <w:szCs w:val="18"/>
              </w:rPr>
            </w:pPr>
            <w:r>
              <w:rPr>
                <w:color w:val="000000"/>
                <w:sz w:val="18"/>
                <w:szCs w:val="18"/>
              </w:rPr>
              <w:t>Page no</w:t>
            </w:r>
          </w:p>
        </w:tc>
        <w:tc>
          <w:tcPr>
            <w:tcW w:w="1167" w:type="dxa"/>
          </w:tcPr>
          <w:p w14:paraId="51D61B5D" w14:textId="77777777" w:rsidR="00560C35" w:rsidRDefault="00406000">
            <w:pPr>
              <w:widowControl/>
              <w:spacing w:before="40" w:after="40" w:line="240" w:lineRule="auto"/>
              <w:ind w:left="-18" w:right="0" w:firstLine="18"/>
              <w:rPr>
                <w:color w:val="000000"/>
                <w:sz w:val="18"/>
                <w:szCs w:val="18"/>
              </w:rPr>
            </w:pPr>
            <w:r>
              <w:rPr>
                <w:color w:val="000000"/>
                <w:sz w:val="18"/>
                <w:szCs w:val="18"/>
              </w:rPr>
              <w:t>Changed by</w:t>
            </w:r>
          </w:p>
        </w:tc>
        <w:tc>
          <w:tcPr>
            <w:tcW w:w="1042" w:type="dxa"/>
          </w:tcPr>
          <w:p w14:paraId="51D61B5E" w14:textId="77777777" w:rsidR="00560C35" w:rsidRDefault="00406000">
            <w:pPr>
              <w:widowControl/>
              <w:spacing w:before="40" w:after="40" w:line="240" w:lineRule="auto"/>
              <w:ind w:left="-18" w:right="0" w:firstLine="18"/>
              <w:rPr>
                <w:color w:val="000000"/>
                <w:sz w:val="18"/>
                <w:szCs w:val="18"/>
              </w:rPr>
            </w:pPr>
            <w:r>
              <w:rPr>
                <w:color w:val="000000"/>
                <w:sz w:val="18"/>
                <w:szCs w:val="18"/>
              </w:rPr>
              <w:t>Effective date</w:t>
            </w:r>
          </w:p>
        </w:tc>
        <w:tc>
          <w:tcPr>
            <w:tcW w:w="3055" w:type="dxa"/>
          </w:tcPr>
          <w:p w14:paraId="51D61B5F" w14:textId="77777777" w:rsidR="00560C35" w:rsidRDefault="00406000">
            <w:pPr>
              <w:widowControl/>
              <w:spacing w:before="40" w:after="40" w:line="240" w:lineRule="auto"/>
              <w:ind w:left="-18" w:right="0" w:firstLine="18"/>
              <w:rPr>
                <w:color w:val="000000"/>
                <w:sz w:val="18"/>
                <w:szCs w:val="18"/>
              </w:rPr>
            </w:pPr>
            <w:r>
              <w:rPr>
                <w:color w:val="000000"/>
                <w:sz w:val="18"/>
                <w:szCs w:val="18"/>
              </w:rPr>
              <w:t xml:space="preserve">Changes </w:t>
            </w:r>
            <w:r>
              <w:rPr>
                <w:sz w:val="18"/>
                <w:szCs w:val="18"/>
              </w:rPr>
              <w:t>affected</w:t>
            </w:r>
          </w:p>
        </w:tc>
      </w:tr>
      <w:tr w:rsidR="00560C35" w14:paraId="51D61B66" w14:textId="77777777">
        <w:trPr>
          <w:cantSplit/>
          <w:trHeight w:val="100"/>
        </w:trPr>
        <w:tc>
          <w:tcPr>
            <w:tcW w:w="2167" w:type="dxa"/>
            <w:vMerge/>
          </w:tcPr>
          <w:p w14:paraId="51D61B61" w14:textId="77777777" w:rsidR="00560C35" w:rsidRDefault="00560C35">
            <w:pPr>
              <w:spacing w:before="0" w:after="0" w:line="276" w:lineRule="auto"/>
              <w:ind w:right="0"/>
              <w:rPr>
                <w:color w:val="000000"/>
                <w:sz w:val="18"/>
                <w:szCs w:val="18"/>
              </w:rPr>
            </w:pPr>
          </w:p>
        </w:tc>
        <w:tc>
          <w:tcPr>
            <w:tcW w:w="759" w:type="dxa"/>
          </w:tcPr>
          <w:p w14:paraId="51D61B62" w14:textId="77777777" w:rsidR="00560C35" w:rsidRDefault="00560C35">
            <w:pPr>
              <w:widowControl/>
              <w:spacing w:before="40" w:after="40" w:line="240" w:lineRule="auto"/>
              <w:ind w:left="-18" w:right="0" w:firstLine="18"/>
              <w:rPr>
                <w:color w:val="000000"/>
                <w:sz w:val="18"/>
                <w:szCs w:val="18"/>
              </w:rPr>
            </w:pPr>
          </w:p>
        </w:tc>
        <w:tc>
          <w:tcPr>
            <w:tcW w:w="1167" w:type="dxa"/>
          </w:tcPr>
          <w:p w14:paraId="51D61B63" w14:textId="77777777" w:rsidR="00560C35" w:rsidRDefault="00560C35">
            <w:pPr>
              <w:widowControl/>
              <w:spacing w:before="40" w:after="40" w:line="240" w:lineRule="auto"/>
              <w:ind w:left="-18" w:right="0" w:firstLine="18"/>
              <w:rPr>
                <w:color w:val="000000"/>
                <w:sz w:val="18"/>
                <w:szCs w:val="18"/>
              </w:rPr>
            </w:pPr>
          </w:p>
        </w:tc>
        <w:tc>
          <w:tcPr>
            <w:tcW w:w="1042" w:type="dxa"/>
          </w:tcPr>
          <w:p w14:paraId="51D61B64" w14:textId="77777777" w:rsidR="00560C35" w:rsidRDefault="00560C35">
            <w:pPr>
              <w:widowControl/>
              <w:spacing w:before="40" w:after="40" w:line="240" w:lineRule="auto"/>
              <w:ind w:left="-18" w:right="0" w:firstLine="18"/>
              <w:rPr>
                <w:color w:val="000000"/>
                <w:sz w:val="18"/>
                <w:szCs w:val="18"/>
              </w:rPr>
            </w:pPr>
          </w:p>
        </w:tc>
        <w:tc>
          <w:tcPr>
            <w:tcW w:w="3055" w:type="dxa"/>
          </w:tcPr>
          <w:p w14:paraId="51D61B65" w14:textId="77777777" w:rsidR="00560C35" w:rsidRDefault="00560C35">
            <w:pPr>
              <w:widowControl/>
              <w:spacing w:before="40" w:after="40" w:line="240" w:lineRule="auto"/>
              <w:ind w:left="-18" w:right="0" w:firstLine="18"/>
              <w:rPr>
                <w:color w:val="000000"/>
                <w:sz w:val="18"/>
                <w:szCs w:val="18"/>
              </w:rPr>
            </w:pPr>
          </w:p>
        </w:tc>
      </w:tr>
      <w:tr w:rsidR="00560C35" w14:paraId="51D61B6C" w14:textId="77777777">
        <w:trPr>
          <w:cantSplit/>
          <w:trHeight w:val="100"/>
        </w:trPr>
        <w:tc>
          <w:tcPr>
            <w:tcW w:w="2167" w:type="dxa"/>
            <w:vMerge/>
          </w:tcPr>
          <w:p w14:paraId="51D61B67" w14:textId="77777777" w:rsidR="00560C35" w:rsidRDefault="00560C35">
            <w:pPr>
              <w:spacing w:before="0" w:after="0" w:line="276" w:lineRule="auto"/>
              <w:ind w:right="0"/>
              <w:rPr>
                <w:color w:val="000000"/>
                <w:sz w:val="18"/>
                <w:szCs w:val="18"/>
              </w:rPr>
            </w:pPr>
          </w:p>
        </w:tc>
        <w:tc>
          <w:tcPr>
            <w:tcW w:w="759" w:type="dxa"/>
          </w:tcPr>
          <w:p w14:paraId="51D61B68" w14:textId="77777777" w:rsidR="00560C35" w:rsidRDefault="00560C35">
            <w:pPr>
              <w:widowControl/>
              <w:spacing w:before="40" w:after="40" w:line="240" w:lineRule="auto"/>
              <w:ind w:left="-18" w:right="0" w:firstLine="18"/>
              <w:rPr>
                <w:color w:val="000000"/>
                <w:sz w:val="18"/>
                <w:szCs w:val="18"/>
              </w:rPr>
            </w:pPr>
          </w:p>
        </w:tc>
        <w:tc>
          <w:tcPr>
            <w:tcW w:w="1167" w:type="dxa"/>
          </w:tcPr>
          <w:p w14:paraId="51D61B69" w14:textId="77777777" w:rsidR="00560C35" w:rsidRDefault="00560C35">
            <w:pPr>
              <w:widowControl/>
              <w:spacing w:before="40" w:after="40" w:line="240" w:lineRule="auto"/>
              <w:ind w:left="-18" w:right="0" w:firstLine="18"/>
              <w:rPr>
                <w:color w:val="000000"/>
                <w:sz w:val="18"/>
                <w:szCs w:val="18"/>
              </w:rPr>
            </w:pPr>
          </w:p>
        </w:tc>
        <w:tc>
          <w:tcPr>
            <w:tcW w:w="1042" w:type="dxa"/>
          </w:tcPr>
          <w:p w14:paraId="51D61B6A" w14:textId="77777777" w:rsidR="00560C35" w:rsidRDefault="00560C35">
            <w:pPr>
              <w:widowControl/>
              <w:spacing w:before="40" w:after="40" w:line="240" w:lineRule="auto"/>
              <w:ind w:left="-18" w:right="0" w:firstLine="18"/>
              <w:rPr>
                <w:color w:val="000000"/>
                <w:sz w:val="18"/>
                <w:szCs w:val="18"/>
              </w:rPr>
            </w:pPr>
          </w:p>
        </w:tc>
        <w:tc>
          <w:tcPr>
            <w:tcW w:w="3055" w:type="dxa"/>
          </w:tcPr>
          <w:p w14:paraId="51D61B6B" w14:textId="77777777" w:rsidR="00560C35" w:rsidRDefault="00560C35">
            <w:pPr>
              <w:widowControl/>
              <w:spacing w:before="40" w:after="40" w:line="240" w:lineRule="auto"/>
              <w:ind w:left="-18" w:right="0" w:firstLine="18"/>
              <w:rPr>
                <w:color w:val="000000"/>
                <w:sz w:val="18"/>
                <w:szCs w:val="18"/>
              </w:rPr>
            </w:pPr>
          </w:p>
        </w:tc>
      </w:tr>
      <w:tr w:rsidR="00560C35" w14:paraId="51D61B72" w14:textId="77777777">
        <w:trPr>
          <w:cantSplit/>
          <w:trHeight w:val="100"/>
        </w:trPr>
        <w:tc>
          <w:tcPr>
            <w:tcW w:w="2167" w:type="dxa"/>
            <w:vMerge/>
          </w:tcPr>
          <w:p w14:paraId="51D61B6D" w14:textId="77777777" w:rsidR="00560C35" w:rsidRDefault="00560C35">
            <w:pPr>
              <w:spacing w:before="0" w:after="0" w:line="276" w:lineRule="auto"/>
              <w:ind w:right="0"/>
              <w:rPr>
                <w:color w:val="000000"/>
                <w:sz w:val="18"/>
                <w:szCs w:val="18"/>
              </w:rPr>
            </w:pPr>
          </w:p>
        </w:tc>
        <w:tc>
          <w:tcPr>
            <w:tcW w:w="759" w:type="dxa"/>
          </w:tcPr>
          <w:p w14:paraId="51D61B6E" w14:textId="77777777" w:rsidR="00560C35" w:rsidRDefault="00560C35">
            <w:pPr>
              <w:widowControl/>
              <w:spacing w:before="40" w:after="40" w:line="240" w:lineRule="auto"/>
              <w:ind w:left="-18" w:right="0" w:firstLine="18"/>
              <w:rPr>
                <w:color w:val="000000"/>
                <w:sz w:val="18"/>
                <w:szCs w:val="18"/>
              </w:rPr>
            </w:pPr>
          </w:p>
        </w:tc>
        <w:tc>
          <w:tcPr>
            <w:tcW w:w="1167" w:type="dxa"/>
          </w:tcPr>
          <w:p w14:paraId="51D61B6F" w14:textId="77777777" w:rsidR="00560C35" w:rsidRDefault="00560C35">
            <w:pPr>
              <w:widowControl/>
              <w:spacing w:before="40" w:after="40" w:line="240" w:lineRule="auto"/>
              <w:ind w:left="-18" w:right="0" w:firstLine="18"/>
              <w:rPr>
                <w:color w:val="000000"/>
                <w:sz w:val="18"/>
                <w:szCs w:val="18"/>
              </w:rPr>
            </w:pPr>
          </w:p>
        </w:tc>
        <w:tc>
          <w:tcPr>
            <w:tcW w:w="1042" w:type="dxa"/>
          </w:tcPr>
          <w:p w14:paraId="51D61B70" w14:textId="77777777" w:rsidR="00560C35" w:rsidRDefault="00560C35">
            <w:pPr>
              <w:widowControl/>
              <w:spacing w:before="40" w:after="40" w:line="240" w:lineRule="auto"/>
              <w:ind w:left="-18" w:right="0" w:firstLine="18"/>
              <w:rPr>
                <w:color w:val="000000"/>
                <w:sz w:val="18"/>
                <w:szCs w:val="18"/>
              </w:rPr>
            </w:pPr>
          </w:p>
        </w:tc>
        <w:tc>
          <w:tcPr>
            <w:tcW w:w="3055" w:type="dxa"/>
          </w:tcPr>
          <w:p w14:paraId="51D61B71" w14:textId="77777777" w:rsidR="00560C35" w:rsidRDefault="00560C35">
            <w:pPr>
              <w:widowControl/>
              <w:spacing w:before="40" w:after="40" w:line="240" w:lineRule="auto"/>
              <w:ind w:left="-18" w:right="0" w:firstLine="18"/>
              <w:rPr>
                <w:color w:val="000000"/>
                <w:sz w:val="18"/>
                <w:szCs w:val="18"/>
              </w:rPr>
            </w:pPr>
          </w:p>
        </w:tc>
      </w:tr>
      <w:tr w:rsidR="00560C35" w14:paraId="51D61B78" w14:textId="77777777">
        <w:trPr>
          <w:cantSplit/>
          <w:trHeight w:val="100"/>
        </w:trPr>
        <w:tc>
          <w:tcPr>
            <w:tcW w:w="2167" w:type="dxa"/>
            <w:vMerge/>
          </w:tcPr>
          <w:p w14:paraId="51D61B73" w14:textId="77777777" w:rsidR="00560C35" w:rsidRDefault="00560C35">
            <w:pPr>
              <w:spacing w:before="0" w:after="0" w:line="276" w:lineRule="auto"/>
              <w:ind w:right="0"/>
              <w:rPr>
                <w:color w:val="000000"/>
                <w:sz w:val="18"/>
                <w:szCs w:val="18"/>
              </w:rPr>
            </w:pPr>
          </w:p>
        </w:tc>
        <w:tc>
          <w:tcPr>
            <w:tcW w:w="759" w:type="dxa"/>
          </w:tcPr>
          <w:p w14:paraId="51D61B74" w14:textId="77777777" w:rsidR="00560C35" w:rsidRDefault="00560C35">
            <w:pPr>
              <w:widowControl/>
              <w:spacing w:before="40" w:after="40" w:line="240" w:lineRule="auto"/>
              <w:ind w:left="-18" w:right="0" w:firstLine="18"/>
              <w:rPr>
                <w:color w:val="000000"/>
                <w:sz w:val="18"/>
                <w:szCs w:val="18"/>
              </w:rPr>
            </w:pPr>
          </w:p>
        </w:tc>
        <w:tc>
          <w:tcPr>
            <w:tcW w:w="1167" w:type="dxa"/>
          </w:tcPr>
          <w:p w14:paraId="51D61B75" w14:textId="77777777" w:rsidR="00560C35" w:rsidRDefault="00560C35">
            <w:pPr>
              <w:widowControl/>
              <w:spacing w:before="40" w:after="40" w:line="240" w:lineRule="auto"/>
              <w:ind w:left="-18" w:right="0" w:firstLine="18"/>
              <w:rPr>
                <w:color w:val="000000"/>
                <w:sz w:val="18"/>
                <w:szCs w:val="18"/>
              </w:rPr>
            </w:pPr>
          </w:p>
        </w:tc>
        <w:tc>
          <w:tcPr>
            <w:tcW w:w="1042" w:type="dxa"/>
          </w:tcPr>
          <w:p w14:paraId="51D61B76" w14:textId="77777777" w:rsidR="00560C35" w:rsidRDefault="00560C35">
            <w:pPr>
              <w:widowControl/>
              <w:spacing w:before="40" w:after="40" w:line="240" w:lineRule="auto"/>
              <w:ind w:left="-18" w:right="0" w:firstLine="18"/>
              <w:rPr>
                <w:color w:val="000000"/>
                <w:sz w:val="18"/>
                <w:szCs w:val="18"/>
              </w:rPr>
            </w:pPr>
          </w:p>
        </w:tc>
        <w:tc>
          <w:tcPr>
            <w:tcW w:w="3055" w:type="dxa"/>
          </w:tcPr>
          <w:p w14:paraId="51D61B77" w14:textId="77777777" w:rsidR="00560C35" w:rsidRDefault="00560C35">
            <w:pPr>
              <w:widowControl/>
              <w:spacing w:before="40" w:after="40" w:line="240" w:lineRule="auto"/>
              <w:ind w:left="-18" w:right="0" w:firstLine="18"/>
              <w:rPr>
                <w:color w:val="000000"/>
                <w:sz w:val="18"/>
                <w:szCs w:val="18"/>
              </w:rPr>
            </w:pPr>
          </w:p>
        </w:tc>
      </w:tr>
    </w:tbl>
    <w:p w14:paraId="51D61B79" w14:textId="77777777" w:rsidR="00560C35" w:rsidRDefault="00560C35">
      <w:pPr>
        <w:pStyle w:val="Heading1"/>
      </w:pPr>
    </w:p>
    <w:sectPr w:rsidR="00560C35">
      <w:headerReference w:type="default" r:id="rId17"/>
      <w:footerReference w:type="default" r:id="rId18"/>
      <w:headerReference w:type="first" r:id="rId19"/>
      <w:footerReference w:type="first" r:id="rId20"/>
      <w:pgSz w:w="11909" w:h="16834"/>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61B88" w14:textId="77777777" w:rsidR="00560C35" w:rsidRDefault="00406000">
      <w:pPr>
        <w:spacing w:line="240" w:lineRule="auto"/>
      </w:pPr>
      <w:r>
        <w:separator/>
      </w:r>
    </w:p>
  </w:endnote>
  <w:endnote w:type="continuationSeparator" w:id="0">
    <w:p w14:paraId="51D61B89" w14:textId="77777777" w:rsidR="00560C35" w:rsidRDefault="00406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mo">
    <w:altName w:val="Segoe Print"/>
    <w:charset w:val="00"/>
    <w:family w:val="auto"/>
    <w:pitch w:val="default"/>
  </w:font>
  <w:font w:name="Trebuchet MS">
    <w:panose1 w:val="020B0603020202020204"/>
    <w:charset w:val="00"/>
    <w:family w:val="swiss"/>
    <w:pitch w:val="variable"/>
    <w:sig w:usb0="00000687" w:usb1="00000000"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1B8B" w14:textId="77777777" w:rsidR="00560C35" w:rsidRDefault="00560C35">
    <w:pPr>
      <w:spacing w:before="0" w:after="0" w:line="276" w:lineRule="auto"/>
      <w:ind w:right="0"/>
      <w:rPr>
        <w:color w:val="000000"/>
      </w:rPr>
    </w:pPr>
  </w:p>
  <w:tbl>
    <w:tblPr>
      <w:tblStyle w:val="Style144"/>
      <w:tblW w:w="10350" w:type="dxa"/>
      <w:tblInd w:w="-720" w:type="dxa"/>
      <w:tblBorders>
        <w:insideH w:val="single" w:sz="4" w:space="0" w:color="598D31"/>
        <w:insideV w:val="single" w:sz="4" w:space="0" w:color="598D31"/>
      </w:tblBorders>
      <w:tblLayout w:type="fixed"/>
      <w:tblLook w:val="04A0" w:firstRow="1" w:lastRow="0" w:firstColumn="1" w:lastColumn="0" w:noHBand="0" w:noVBand="1"/>
    </w:tblPr>
    <w:tblGrid>
      <w:gridCol w:w="1341"/>
      <w:gridCol w:w="4241"/>
      <w:gridCol w:w="1333"/>
      <w:gridCol w:w="3435"/>
    </w:tblGrid>
    <w:tr w:rsidR="00560C35" w14:paraId="51D61B8E" w14:textId="77777777">
      <w:trPr>
        <w:trHeight w:val="540"/>
      </w:trPr>
      <w:tc>
        <w:tcPr>
          <w:tcW w:w="6915" w:type="dxa"/>
          <w:gridSpan w:val="3"/>
          <w:shd w:val="clear" w:color="auto" w:fill="auto"/>
          <w:tcMar>
            <w:bottom w:w="115" w:type="dxa"/>
          </w:tcMar>
          <w:vAlign w:val="bottom"/>
        </w:tcPr>
        <w:p w14:paraId="51D61B8C" w14:textId="77777777" w:rsidR="00560C35" w:rsidRDefault="00560C35">
          <w:pPr>
            <w:tabs>
              <w:tab w:val="center" w:pos="4320"/>
              <w:tab w:val="right" w:pos="8640"/>
              <w:tab w:val="right" w:pos="9900"/>
            </w:tabs>
            <w:spacing w:before="0" w:after="0" w:line="240" w:lineRule="auto"/>
            <w:rPr>
              <w:color w:val="000000"/>
              <w:sz w:val="18"/>
              <w:szCs w:val="18"/>
            </w:rPr>
          </w:pPr>
        </w:p>
      </w:tc>
      <w:tc>
        <w:tcPr>
          <w:tcW w:w="3435" w:type="dxa"/>
          <w:vMerge w:val="restart"/>
          <w:shd w:val="clear" w:color="auto" w:fill="auto"/>
          <w:vAlign w:val="bottom"/>
        </w:tcPr>
        <w:p w14:paraId="51D61B8D" w14:textId="77777777" w:rsidR="00560C35" w:rsidRDefault="00406000">
          <w:pPr>
            <w:tabs>
              <w:tab w:val="center" w:pos="4320"/>
              <w:tab w:val="right" w:pos="8640"/>
              <w:tab w:val="right" w:pos="9900"/>
            </w:tabs>
            <w:spacing w:before="0" w:after="0" w:line="240" w:lineRule="auto"/>
            <w:jc w:val="right"/>
            <w:rPr>
              <w:color w:val="000000"/>
            </w:rPr>
          </w:pPr>
          <w:r>
            <w:rPr>
              <w:rFonts w:ascii="Trebuchet MS" w:eastAsia="Trebuchet MS" w:hAnsi="Trebuchet MS" w:cs="Trebuchet MS"/>
              <w:noProof/>
              <w:color w:val="000000"/>
            </w:rPr>
            <w:drawing>
              <wp:inline distT="0" distB="0" distL="0" distR="0" wp14:anchorId="51D61B9F" wp14:editId="51D61BA0">
                <wp:extent cx="2105025" cy="581025"/>
                <wp:effectExtent l="0" t="0" r="0" b="0"/>
                <wp:docPr id="737489104" name="image3.png"/>
                <wp:cNvGraphicFramePr/>
                <a:graphic xmlns:a="http://schemas.openxmlformats.org/drawingml/2006/main">
                  <a:graphicData uri="http://schemas.openxmlformats.org/drawingml/2006/picture">
                    <pic:pic xmlns:pic="http://schemas.openxmlformats.org/drawingml/2006/picture">
                      <pic:nvPicPr>
                        <pic:cNvPr id="737489104" name="image3.png"/>
                        <pic:cNvPicPr preferRelativeResize="0"/>
                      </pic:nvPicPr>
                      <pic:blipFill>
                        <a:blip r:embed="rId1"/>
                        <a:srcRect/>
                        <a:stretch>
                          <a:fillRect/>
                        </a:stretch>
                      </pic:blipFill>
                      <pic:spPr>
                        <a:xfrm>
                          <a:off x="0" y="0"/>
                          <a:ext cx="2105025" cy="581025"/>
                        </a:xfrm>
                        <a:prstGeom prst="rect">
                          <a:avLst/>
                        </a:prstGeom>
                      </pic:spPr>
                    </pic:pic>
                  </a:graphicData>
                </a:graphic>
              </wp:inline>
            </w:drawing>
          </w:r>
        </w:p>
      </w:tc>
    </w:tr>
    <w:tr w:rsidR="00560C35" w14:paraId="51D61B93" w14:textId="77777777">
      <w:tc>
        <w:tcPr>
          <w:tcW w:w="1341" w:type="dxa"/>
          <w:shd w:val="clear" w:color="auto" w:fill="auto"/>
          <w:tcMar>
            <w:top w:w="115" w:type="dxa"/>
          </w:tcMar>
          <w:vAlign w:val="bottom"/>
        </w:tcPr>
        <w:p w14:paraId="51D61B8F" w14:textId="77777777" w:rsidR="00560C35" w:rsidRDefault="00406000">
          <w:pPr>
            <w:tabs>
              <w:tab w:val="center" w:pos="4320"/>
              <w:tab w:val="right" w:pos="8640"/>
              <w:tab w:val="right" w:pos="9900"/>
            </w:tabs>
            <w:spacing w:before="0" w:after="0" w:line="240" w:lineRule="auto"/>
            <w:rPr>
              <w:color w:val="000000"/>
            </w:rPr>
          </w:pPr>
          <w:r>
            <w:rPr>
              <w:color w:val="000000"/>
              <w:sz w:val="18"/>
              <w:szCs w:val="18"/>
            </w:rPr>
            <w:t xml:space="preserve">C3: Protected </w:t>
          </w:r>
        </w:p>
      </w:tc>
      <w:tc>
        <w:tcPr>
          <w:tcW w:w="4241" w:type="dxa"/>
          <w:shd w:val="clear" w:color="auto" w:fill="auto"/>
          <w:tcMar>
            <w:top w:w="115" w:type="dxa"/>
            <w:left w:w="115" w:type="dxa"/>
            <w:right w:w="0" w:type="dxa"/>
          </w:tcMar>
          <w:vAlign w:val="bottom"/>
        </w:tcPr>
        <w:p w14:paraId="51D61B90" w14:textId="1BE8A883" w:rsidR="00560C35" w:rsidRDefault="00406000">
          <w:pPr>
            <w:tabs>
              <w:tab w:val="center" w:pos="4320"/>
              <w:tab w:val="right" w:pos="8640"/>
              <w:tab w:val="right" w:pos="9900"/>
            </w:tabs>
            <w:spacing w:before="0" w:after="0" w:line="240" w:lineRule="auto"/>
            <w:rPr>
              <w:color w:val="000000"/>
            </w:rPr>
          </w:pPr>
          <w:r>
            <w:rPr>
              <w:color w:val="000000"/>
              <w:sz w:val="18"/>
              <w:szCs w:val="18"/>
            </w:rPr>
            <w:t>Project ID: &lt;Project ID&gt;</w:t>
          </w:r>
          <w:r>
            <w:rPr>
              <w:color w:val="92D050"/>
              <w:sz w:val="18"/>
              <w:szCs w:val="18"/>
            </w:rPr>
            <w:t xml:space="preserve"> </w:t>
          </w:r>
          <w:r>
            <w:rPr>
              <w:color w:val="598D31"/>
              <w:sz w:val="18"/>
              <w:szCs w:val="18"/>
            </w:rPr>
            <w:t>|</w:t>
          </w:r>
          <w:r>
            <w:rPr>
              <w:color w:val="000000"/>
              <w:sz w:val="18"/>
              <w:szCs w:val="18"/>
            </w:rPr>
            <w:t xml:space="preserve"> Project Name:</w:t>
          </w:r>
          <w:r>
            <w:rPr>
              <w:sz w:val="18"/>
              <w:szCs w:val="18"/>
            </w:rPr>
            <w:t xml:space="preserve"> </w:t>
          </w:r>
          <w:r>
            <w:rPr>
              <w:color w:val="000000"/>
              <w:sz w:val="18"/>
              <w:szCs w:val="18"/>
            </w:rPr>
            <w:t xml:space="preserve">              </w:t>
          </w:r>
          <w:r w:rsidR="00233E22">
            <w:rPr>
              <w:sz w:val="18"/>
              <w:szCs w:val="18"/>
            </w:rPr>
            <w:t>GALLERIA E-ART</w:t>
          </w:r>
        </w:p>
      </w:tc>
      <w:tc>
        <w:tcPr>
          <w:tcW w:w="1333" w:type="dxa"/>
          <w:shd w:val="clear" w:color="auto" w:fill="auto"/>
          <w:tcMar>
            <w:top w:w="115" w:type="dxa"/>
          </w:tcMar>
          <w:vAlign w:val="bottom"/>
        </w:tcPr>
        <w:p w14:paraId="51D61B91" w14:textId="6ED1FB9A" w:rsidR="00560C35" w:rsidRDefault="00406000">
          <w:pPr>
            <w:tabs>
              <w:tab w:val="center" w:pos="4320"/>
              <w:tab w:val="right" w:pos="8640"/>
              <w:tab w:val="right" w:pos="9900"/>
            </w:tabs>
            <w:spacing w:before="0" w:after="0" w:line="240" w:lineRule="auto"/>
            <w:ind w:right="0"/>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sidR="00233E22">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233E22">
            <w:rPr>
              <w:noProof/>
              <w:color w:val="000000"/>
              <w:sz w:val="18"/>
              <w:szCs w:val="18"/>
            </w:rPr>
            <w:t>2</w:t>
          </w:r>
          <w:r>
            <w:rPr>
              <w:color w:val="000000"/>
              <w:sz w:val="18"/>
              <w:szCs w:val="18"/>
            </w:rPr>
            <w:fldChar w:fldCharType="end"/>
          </w:r>
        </w:p>
      </w:tc>
      <w:tc>
        <w:tcPr>
          <w:tcW w:w="3435" w:type="dxa"/>
          <w:vMerge/>
          <w:shd w:val="clear" w:color="auto" w:fill="auto"/>
          <w:vAlign w:val="bottom"/>
        </w:tcPr>
        <w:p w14:paraId="51D61B92" w14:textId="77777777" w:rsidR="00560C35" w:rsidRDefault="00560C35">
          <w:pPr>
            <w:spacing w:before="0" w:after="0" w:line="276" w:lineRule="auto"/>
            <w:ind w:right="0"/>
            <w:rPr>
              <w:color w:val="000000"/>
            </w:rPr>
          </w:pPr>
        </w:p>
      </w:tc>
    </w:tr>
  </w:tbl>
  <w:p w14:paraId="51D61B94" w14:textId="77777777" w:rsidR="00560C35" w:rsidRDefault="00560C35">
    <w:pPr>
      <w:tabs>
        <w:tab w:val="center" w:pos="4320"/>
        <w:tab w:val="right" w:pos="8640"/>
        <w:tab w:val="right" w:pos="9900"/>
      </w:tabs>
      <w:spacing w:before="0"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1B96" w14:textId="77777777" w:rsidR="00560C35" w:rsidRDefault="00560C35">
    <w:pPr>
      <w:spacing w:before="0" w:after="0" w:line="276" w:lineRule="auto"/>
      <w:ind w:right="0"/>
      <w:rPr>
        <w:color w:val="000000"/>
      </w:rPr>
    </w:pPr>
  </w:p>
  <w:tbl>
    <w:tblPr>
      <w:tblStyle w:val="Style143"/>
      <w:tblW w:w="10350" w:type="dxa"/>
      <w:tblInd w:w="-720" w:type="dxa"/>
      <w:tblBorders>
        <w:insideH w:val="single" w:sz="4" w:space="0" w:color="598D31"/>
        <w:insideV w:val="single" w:sz="4" w:space="0" w:color="598D31"/>
      </w:tblBorders>
      <w:tblLayout w:type="fixed"/>
      <w:tblLook w:val="04A0" w:firstRow="1" w:lastRow="0" w:firstColumn="1" w:lastColumn="0" w:noHBand="0" w:noVBand="1"/>
    </w:tblPr>
    <w:tblGrid>
      <w:gridCol w:w="1440"/>
      <w:gridCol w:w="6450"/>
      <w:gridCol w:w="2460"/>
    </w:tblGrid>
    <w:tr w:rsidR="00560C35" w14:paraId="51D61B99" w14:textId="77777777">
      <w:trPr>
        <w:trHeight w:val="540"/>
      </w:trPr>
      <w:tc>
        <w:tcPr>
          <w:tcW w:w="7890" w:type="dxa"/>
          <w:gridSpan w:val="2"/>
          <w:shd w:val="clear" w:color="auto" w:fill="auto"/>
          <w:tcMar>
            <w:bottom w:w="115" w:type="dxa"/>
          </w:tcMar>
          <w:vAlign w:val="bottom"/>
        </w:tcPr>
        <w:p w14:paraId="51D61B97" w14:textId="77777777" w:rsidR="00560C35" w:rsidRDefault="00406000">
          <w:pPr>
            <w:tabs>
              <w:tab w:val="center" w:pos="4320"/>
              <w:tab w:val="right" w:pos="8640"/>
              <w:tab w:val="right" w:pos="9900"/>
            </w:tabs>
            <w:spacing w:before="0" w:after="0" w:line="240" w:lineRule="auto"/>
            <w:rPr>
              <w:color w:val="000000"/>
              <w:sz w:val="18"/>
              <w:szCs w:val="18"/>
            </w:rPr>
          </w:pPr>
          <w:r>
            <w:rPr>
              <w:color w:val="000000"/>
              <w:sz w:val="18"/>
              <w:szCs w:val="18"/>
            </w:rPr>
            <w:t>Release Id : QTQP-TEMPW / 2.1.0 / 25-Jun-2015</w:t>
          </w:r>
        </w:p>
      </w:tc>
      <w:tc>
        <w:tcPr>
          <w:tcW w:w="2460" w:type="dxa"/>
          <w:vMerge w:val="restart"/>
          <w:shd w:val="clear" w:color="auto" w:fill="auto"/>
          <w:vAlign w:val="bottom"/>
        </w:tcPr>
        <w:p w14:paraId="51D61B98" w14:textId="77777777" w:rsidR="00560C35" w:rsidRDefault="00406000">
          <w:pPr>
            <w:tabs>
              <w:tab w:val="center" w:pos="4320"/>
              <w:tab w:val="right" w:pos="8640"/>
              <w:tab w:val="right" w:pos="9900"/>
            </w:tabs>
            <w:spacing w:before="0" w:after="0" w:line="240" w:lineRule="auto"/>
            <w:jc w:val="right"/>
            <w:rPr>
              <w:color w:val="000000"/>
            </w:rPr>
          </w:pPr>
          <w:r>
            <w:rPr>
              <w:noProof/>
              <w:color w:val="000000"/>
            </w:rPr>
            <w:drawing>
              <wp:inline distT="0" distB="0" distL="0" distR="0" wp14:anchorId="51D61BA1" wp14:editId="51D61BA2">
                <wp:extent cx="1485900" cy="542925"/>
                <wp:effectExtent l="0" t="0" r="0" b="0"/>
                <wp:docPr id="737489105" name="image6.png"/>
                <wp:cNvGraphicFramePr/>
                <a:graphic xmlns:a="http://schemas.openxmlformats.org/drawingml/2006/main">
                  <a:graphicData uri="http://schemas.openxmlformats.org/drawingml/2006/picture">
                    <pic:pic xmlns:pic="http://schemas.openxmlformats.org/drawingml/2006/picture">
                      <pic:nvPicPr>
                        <pic:cNvPr id="737489105" name="image6.png"/>
                        <pic:cNvPicPr preferRelativeResize="0"/>
                      </pic:nvPicPr>
                      <pic:blipFill>
                        <a:blip r:embed="rId1"/>
                        <a:srcRect/>
                        <a:stretch>
                          <a:fillRect/>
                        </a:stretch>
                      </pic:blipFill>
                      <pic:spPr>
                        <a:xfrm>
                          <a:off x="0" y="0"/>
                          <a:ext cx="1485900" cy="542925"/>
                        </a:xfrm>
                        <a:prstGeom prst="rect">
                          <a:avLst/>
                        </a:prstGeom>
                      </pic:spPr>
                    </pic:pic>
                  </a:graphicData>
                </a:graphic>
              </wp:inline>
            </w:drawing>
          </w:r>
        </w:p>
      </w:tc>
    </w:tr>
    <w:tr w:rsidR="00560C35" w14:paraId="51D61B9D" w14:textId="77777777">
      <w:tc>
        <w:tcPr>
          <w:tcW w:w="1440" w:type="dxa"/>
          <w:shd w:val="clear" w:color="auto" w:fill="auto"/>
          <w:tcMar>
            <w:top w:w="115" w:type="dxa"/>
          </w:tcMar>
          <w:vAlign w:val="bottom"/>
        </w:tcPr>
        <w:p w14:paraId="51D61B9A" w14:textId="77777777" w:rsidR="00560C35" w:rsidRDefault="00406000">
          <w:pPr>
            <w:tabs>
              <w:tab w:val="center" w:pos="4320"/>
              <w:tab w:val="right" w:pos="8640"/>
              <w:tab w:val="right" w:pos="9900"/>
            </w:tabs>
            <w:spacing w:before="0" w:after="0" w:line="240" w:lineRule="auto"/>
            <w:rPr>
              <w:color w:val="000000"/>
            </w:rPr>
          </w:pPr>
          <w:r>
            <w:rPr>
              <w:color w:val="000000"/>
              <w:sz w:val="18"/>
              <w:szCs w:val="18"/>
            </w:rPr>
            <w:t xml:space="preserve">C3: Protected </w:t>
          </w:r>
        </w:p>
      </w:tc>
      <w:tc>
        <w:tcPr>
          <w:tcW w:w="6450" w:type="dxa"/>
          <w:shd w:val="clear" w:color="auto" w:fill="auto"/>
          <w:tcMar>
            <w:top w:w="115" w:type="dxa"/>
            <w:left w:w="115" w:type="dxa"/>
            <w:right w:w="0" w:type="dxa"/>
          </w:tcMar>
          <w:vAlign w:val="bottom"/>
        </w:tcPr>
        <w:p w14:paraId="51D61B9B" w14:textId="77777777" w:rsidR="00560C35" w:rsidRDefault="00406000">
          <w:pPr>
            <w:tabs>
              <w:tab w:val="center" w:pos="4320"/>
              <w:tab w:val="right" w:pos="8640"/>
              <w:tab w:val="right" w:pos="9900"/>
            </w:tabs>
            <w:spacing w:before="0" w:after="0" w:line="240" w:lineRule="auto"/>
            <w:rPr>
              <w:color w:val="000000"/>
            </w:rPr>
          </w:pPr>
          <w:r>
            <w:rPr>
              <w:color w:val="000000"/>
              <w:sz w:val="18"/>
              <w:szCs w:val="18"/>
            </w:rPr>
            <w:t>Project ID : &lt;Project ID&gt;</w:t>
          </w:r>
          <w:r>
            <w:rPr>
              <w:color w:val="92D050"/>
              <w:sz w:val="18"/>
              <w:szCs w:val="18"/>
            </w:rPr>
            <w:t xml:space="preserve"> </w:t>
          </w:r>
          <w:r>
            <w:rPr>
              <w:color w:val="598D31"/>
              <w:sz w:val="18"/>
              <w:szCs w:val="18"/>
            </w:rPr>
            <w:t>|</w:t>
          </w:r>
          <w:r>
            <w:rPr>
              <w:color w:val="000000"/>
              <w:sz w:val="18"/>
              <w:szCs w:val="18"/>
            </w:rPr>
            <w:t xml:space="preserve"> &lt;SCI.ID. &gt; / Ver: &lt;Ver No.&gt;</w:t>
          </w:r>
        </w:p>
      </w:tc>
      <w:tc>
        <w:tcPr>
          <w:tcW w:w="2460" w:type="dxa"/>
          <w:vMerge/>
          <w:shd w:val="clear" w:color="auto" w:fill="auto"/>
          <w:vAlign w:val="bottom"/>
        </w:tcPr>
        <w:p w14:paraId="51D61B9C" w14:textId="77777777" w:rsidR="00560C35" w:rsidRDefault="00560C35">
          <w:pPr>
            <w:spacing w:before="0" w:after="0" w:line="276" w:lineRule="auto"/>
            <w:ind w:right="0"/>
            <w:rPr>
              <w:color w:val="000000"/>
            </w:rPr>
          </w:pPr>
        </w:p>
      </w:tc>
    </w:tr>
  </w:tbl>
  <w:p w14:paraId="51D61B9E" w14:textId="77777777" w:rsidR="00560C35" w:rsidRDefault="00560C35">
    <w:pPr>
      <w:tabs>
        <w:tab w:val="center" w:pos="4320"/>
        <w:tab w:val="right" w:pos="864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1B86" w14:textId="77777777" w:rsidR="00560C35" w:rsidRDefault="00406000">
      <w:pPr>
        <w:spacing w:before="0" w:after="0" w:line="240" w:lineRule="auto"/>
      </w:pPr>
      <w:r>
        <w:separator/>
      </w:r>
    </w:p>
  </w:footnote>
  <w:footnote w:type="continuationSeparator" w:id="0">
    <w:p w14:paraId="51D61B87" w14:textId="77777777" w:rsidR="00560C35" w:rsidRDefault="004060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1B8A" w14:textId="77777777" w:rsidR="00560C35" w:rsidRDefault="00406000">
    <w:pPr>
      <w:tabs>
        <w:tab w:val="center" w:pos="4320"/>
        <w:tab w:val="right" w:pos="8640"/>
        <w:tab w:val="right" w:pos="9630"/>
      </w:tabs>
      <w:spacing w:line="240" w:lineRule="auto"/>
      <w:ind w:left="-720" w:right="-873"/>
      <w:rPr>
        <w:color w:val="000000"/>
      </w:rPr>
    </w:pPr>
    <w:r>
      <w:rPr>
        <w:b/>
        <w:color w:val="000000"/>
        <w:sz w:val="18"/>
        <w:szCs w:val="18"/>
      </w:rPr>
      <w:t>Design Document - HLD</w:t>
    </w:r>
    <w:r>
      <w:rPr>
        <w:b/>
        <w:color w:val="000000"/>
        <w:sz w:val="18"/>
        <w:szCs w:val="18"/>
      </w:rPr>
      <w:tab/>
    </w:r>
    <w:r>
      <w:rPr>
        <w:b/>
        <w:color w:val="000000"/>
        <w:sz w:val="18"/>
        <w:szCs w:val="18"/>
      </w:rPr>
      <w:tab/>
      <w:t>Controlled Copy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61B95" w14:textId="77777777" w:rsidR="00560C35" w:rsidRDefault="00406000">
    <w:pPr>
      <w:tabs>
        <w:tab w:val="center" w:pos="4320"/>
        <w:tab w:val="right" w:pos="8640"/>
        <w:tab w:val="right" w:pos="9720"/>
      </w:tabs>
      <w:spacing w:line="240" w:lineRule="auto"/>
      <w:ind w:left="-630" w:right="-873"/>
      <w:rPr>
        <w:color w:val="000000"/>
      </w:rPr>
    </w:pPr>
    <w:r>
      <w:rPr>
        <w:b/>
        <w:color w:val="7F7F7F"/>
        <w:sz w:val="18"/>
        <w:szCs w:val="18"/>
      </w:rPr>
      <w:t>Controlled Copy</w:t>
    </w:r>
    <w:r>
      <w:rPr>
        <w:b/>
        <w:color w:val="7F7F7F"/>
        <w:sz w:val="18"/>
        <w:szCs w:val="18"/>
      </w:rPr>
      <w:tab/>
    </w:r>
    <w:r>
      <w:rPr>
        <w:b/>
        <w:color w:val="7F7F7F"/>
        <w:sz w:val="18"/>
        <w:szCs w:val="18"/>
      </w:rPr>
      <w:tab/>
      <w:t>&lt;Name&gt;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pStyle w:val="ListBullet3"/>
      <w:lvlText w:val="●"/>
      <w:lvlJc w:val="left"/>
      <w:pPr>
        <w:ind w:left="1440" w:hanging="4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BF205925"/>
    <w:multiLevelType w:val="multilevel"/>
    <w:tmpl w:val="BF205925"/>
    <w:lvl w:ilvl="0">
      <w:start w:val="1"/>
      <w:numFmt w:val="bullet"/>
      <w:pStyle w:val="ListBullet2"/>
      <w:lvlText w:val="●"/>
      <w:lvlJc w:val="left"/>
      <w:pPr>
        <w:ind w:left="1440" w:hanging="4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CF092B84"/>
    <w:multiLevelType w:val="multilevel"/>
    <w:tmpl w:val="CF092B84"/>
    <w:lvl w:ilvl="0">
      <w:start w:val="1"/>
      <w:numFmt w:val="bullet"/>
      <w:pStyle w:val="BodyBull2"/>
      <w:lvlText w:val="●"/>
      <w:lvlJc w:val="left"/>
      <w:pPr>
        <w:ind w:left="1440" w:hanging="45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053208E"/>
    <w:multiLevelType w:val="multilevel"/>
    <w:tmpl w:val="0053208E"/>
    <w:lvl w:ilvl="0">
      <w:start w:val="1"/>
      <w:numFmt w:val="bullet"/>
      <w:pStyle w:val="BodyBull1"/>
      <w:lvlText w:val="●"/>
      <w:lvlJc w:val="left"/>
      <w:pPr>
        <w:ind w:left="1417" w:hanging="42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3D62ECE"/>
    <w:multiLevelType w:val="multilevel"/>
    <w:tmpl w:val="03D62ECE"/>
    <w:lvl w:ilvl="0">
      <w:start w:val="1"/>
      <w:numFmt w:val="bullet"/>
      <w:pStyle w:val="ListBullet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38F79E0"/>
    <w:multiLevelType w:val="multilevel"/>
    <w:tmpl w:val="138F79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5B654F3"/>
    <w:multiLevelType w:val="multilevel"/>
    <w:tmpl w:val="25B654F3"/>
    <w:lvl w:ilvl="0">
      <w:start w:val="1"/>
      <w:numFmt w:val="bullet"/>
      <w:lvlText w:val="●"/>
      <w:lvlJc w:val="left"/>
      <w:pPr>
        <w:ind w:left="1440" w:hanging="447"/>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9ADCABA"/>
    <w:multiLevelType w:val="multilevel"/>
    <w:tmpl w:val="59ADCABA"/>
    <w:lvl w:ilvl="0">
      <w:start w:val="1"/>
      <w:numFmt w:val="decimal"/>
      <w:pStyle w:val="ListBullet"/>
      <w:lvlText w:val="%1.0"/>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1.%2.%3.%4."/>
      <w:lvlJc w:val="left"/>
      <w:pPr>
        <w:ind w:left="3600" w:hanging="648"/>
      </w:pPr>
    </w:lvl>
    <w:lvl w:ilvl="4">
      <w:start w:val="1"/>
      <w:numFmt w:val="decimal"/>
      <w:lvlText w:val="%1.%2.%3.%4.%5."/>
      <w:lvlJc w:val="left"/>
      <w:pPr>
        <w:ind w:left="4104" w:hanging="792"/>
      </w:pPr>
    </w:lvl>
    <w:lvl w:ilvl="5">
      <w:start w:val="1"/>
      <w:numFmt w:val="decimal"/>
      <w:lvlText w:val="%1.%2.%3.%4.%5.%6."/>
      <w:lvlJc w:val="left"/>
      <w:pPr>
        <w:ind w:left="4608" w:hanging="935"/>
      </w:pPr>
    </w:lvl>
    <w:lvl w:ilvl="6">
      <w:start w:val="1"/>
      <w:numFmt w:val="decimal"/>
      <w:lvlText w:val="%1.%2.%3.%4.%5.%6.%7."/>
      <w:lvlJc w:val="left"/>
      <w:pPr>
        <w:ind w:left="5112" w:hanging="1080"/>
      </w:pPr>
    </w:lvl>
    <w:lvl w:ilvl="7">
      <w:start w:val="1"/>
      <w:numFmt w:val="decimal"/>
      <w:lvlText w:val="%1.%2.%3.%4.%5.%6.%7.%8."/>
      <w:lvlJc w:val="left"/>
      <w:pPr>
        <w:ind w:left="5616" w:hanging="1224"/>
      </w:pPr>
    </w:lvl>
    <w:lvl w:ilvl="8">
      <w:start w:val="1"/>
      <w:numFmt w:val="decimal"/>
      <w:lvlText w:val="%1.%2.%3.%4.%5.%6.%7.%8.%9."/>
      <w:lvlJc w:val="left"/>
      <w:pPr>
        <w:ind w:left="6192" w:hanging="1440"/>
      </w:pPr>
    </w:lvl>
  </w:abstractNum>
  <w:num w:numId="1" w16cid:durableId="983315398">
    <w:abstractNumId w:val="7"/>
  </w:num>
  <w:num w:numId="2" w16cid:durableId="329676231">
    <w:abstractNumId w:val="1"/>
  </w:num>
  <w:num w:numId="3" w16cid:durableId="1051688654">
    <w:abstractNumId w:val="0"/>
  </w:num>
  <w:num w:numId="4" w16cid:durableId="2126145292">
    <w:abstractNumId w:val="4"/>
  </w:num>
  <w:num w:numId="5" w16cid:durableId="915021158">
    <w:abstractNumId w:val="3"/>
  </w:num>
  <w:num w:numId="6" w16cid:durableId="663247099">
    <w:abstractNumId w:val="2"/>
  </w:num>
  <w:num w:numId="7" w16cid:durableId="1645042592">
    <w:abstractNumId w:val="6"/>
  </w:num>
  <w:num w:numId="8" w16cid:durableId="652955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820195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C35"/>
    <w:rsid w:val="000C739A"/>
    <w:rsid w:val="000F442D"/>
    <w:rsid w:val="00233E22"/>
    <w:rsid w:val="0023738B"/>
    <w:rsid w:val="004048D9"/>
    <w:rsid w:val="00406000"/>
    <w:rsid w:val="00560C35"/>
    <w:rsid w:val="00722D42"/>
    <w:rsid w:val="00916D48"/>
    <w:rsid w:val="009C470F"/>
    <w:rsid w:val="00BC7E8A"/>
    <w:rsid w:val="00EA3197"/>
    <w:rsid w:val="00ED5B80"/>
    <w:rsid w:val="00F91553"/>
    <w:rsid w:val="2B75148D"/>
    <w:rsid w:val="75D821AA"/>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D61994"/>
  <w15:docId w15:val="{5DDCA1F5-0037-49A6-9DDD-5D4C518F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ta-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header" w:uiPriority="99"/>
    <w:lsdException w:name="footer" w:uiPriority="99"/>
    <w:lsdException w:name="index heading" w:semiHidden="1"/>
    <w:lsdException w:name="caption" w:qFormat="1"/>
    <w:lsdException w:name="table of figures" w:semiHidden="1"/>
    <w:lsdException w:name="envelope address" w:qFormat="1"/>
    <w:lsdException w:name="envelope return" w:qFormat="1"/>
    <w:lsdException w:name="footnote reference" w:semiHidden="1" w:qFormat="1"/>
    <w:lsdException w:name="annotation reference" w:semiHidden="1"/>
    <w:lsdException w:name="endnote text" w:semiHidden="1" w:qFormat="1"/>
    <w:lsdException w:name="table of authorities" w:semiHidden="1"/>
    <w:lsdException w:name="macro" w:semiHidden="1"/>
    <w:lsdException w:name="toa heading" w:semiHidden="1"/>
    <w:lsdException w:name="Title" w:qFormat="1"/>
    <w:lsdException w:name="Closing" w:qFormat="1"/>
    <w:lsdException w:name="Default Paragraph Font" w:semiHidden="1" w:uiPriority="1" w:unhideWhenUsed="1" w:qFormat="1"/>
    <w:lsdException w:name="Body Text First Indent 2" w:qFormat="1"/>
    <w:lsdException w:name="Body Text Indent 2"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before="26" w:after="240" w:line="240" w:lineRule="atLeast"/>
      <w:ind w:right="115"/>
    </w:pPr>
    <w:rPr>
      <w:lang w:val="en-US" w:eastAsia="en-US"/>
    </w:rPr>
  </w:style>
  <w:style w:type="paragraph" w:styleId="Heading1">
    <w:name w:val="heading 1"/>
    <w:basedOn w:val="Normal"/>
    <w:next w:val="Normal"/>
    <w:qFormat/>
    <w:pPr>
      <w:keepNext/>
      <w:spacing w:before="360" w:after="360"/>
      <w:jc w:val="both"/>
      <w:outlineLvl w:val="0"/>
    </w:pPr>
    <w:rPr>
      <w:color w:val="EFA800"/>
      <w:sz w:val="44"/>
      <w:szCs w:val="44"/>
    </w:rPr>
  </w:style>
  <w:style w:type="paragraph" w:styleId="Heading2">
    <w:name w:val="heading 2"/>
    <w:basedOn w:val="Normal"/>
    <w:next w:val="Normal"/>
    <w:link w:val="Heading2Char"/>
    <w:qFormat/>
    <w:pPr>
      <w:spacing w:before="160"/>
      <w:outlineLvl w:val="1"/>
    </w:pPr>
    <w:rPr>
      <w:color w:val="479DB3"/>
      <w:sz w:val="32"/>
    </w:rPr>
  </w:style>
  <w:style w:type="paragraph" w:styleId="Heading3">
    <w:name w:val="heading 3"/>
    <w:basedOn w:val="Normal"/>
    <w:next w:val="Normal"/>
    <w:qFormat/>
    <w:pPr>
      <w:spacing w:before="120"/>
      <w:outlineLvl w:val="2"/>
    </w:pPr>
    <w:rPr>
      <w:bCs/>
      <w:color w:val="008000"/>
      <w:sz w:val="28"/>
    </w:rPr>
  </w:style>
  <w:style w:type="paragraph" w:styleId="Heading4">
    <w:name w:val="heading 4"/>
    <w:basedOn w:val="Normal"/>
    <w:next w:val="Normal"/>
    <w:link w:val="Heading4Char"/>
    <w:qFormat/>
    <w:pPr>
      <w:tabs>
        <w:tab w:val="left" w:pos="1800"/>
      </w:tabs>
      <w:ind w:left="1080" w:hanging="360"/>
      <w:outlineLvl w:val="3"/>
    </w:pPr>
    <w:rPr>
      <w:color w:val="404040"/>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lockText">
    <w:name w:val="Block Text"/>
    <w:basedOn w:val="Normal"/>
    <w:pPr>
      <w:ind w:left="720"/>
    </w:pPr>
  </w:style>
  <w:style w:type="paragraph" w:styleId="BodyText">
    <w:name w:val="Body Text"/>
    <w:basedOn w:val="Normal"/>
    <w:pPr>
      <w:jc w:val="center"/>
    </w:pPr>
    <w:rPr>
      <w:rFonts w:eastAsia="SimSun"/>
      <w:b/>
      <w:bCs/>
      <w:color w:val="0206B0"/>
      <w:sz w:val="24"/>
    </w:rPr>
  </w:style>
  <w:style w:type="paragraph" w:styleId="BodyText2">
    <w:name w:val="Body Text 2"/>
    <w:basedOn w:val="Normal"/>
    <w:rPr>
      <w:b/>
      <w:bCs/>
    </w:rPr>
  </w:style>
  <w:style w:type="paragraph" w:styleId="BodyText3">
    <w:name w:val="Body Text 3"/>
    <w:basedOn w:val="Normal"/>
    <w:pPr>
      <w:jc w:val="both"/>
    </w:pPr>
  </w:style>
  <w:style w:type="paragraph" w:styleId="BodyTextFirstIndent">
    <w:name w:val="Body Text First Indent"/>
    <w:basedOn w:val="Normal"/>
    <w:pPr>
      <w:spacing w:after="120"/>
      <w:ind w:firstLine="210"/>
    </w:pPr>
  </w:style>
  <w:style w:type="paragraph" w:styleId="BodyTextIndent">
    <w:name w:val="Body Text Indent"/>
    <w:basedOn w:val="Normal"/>
    <w:pPr>
      <w:spacing w:before="4"/>
      <w:ind w:right="144" w:firstLine="720"/>
      <w:jc w:val="both"/>
    </w:pPr>
    <w:rPr>
      <w:i/>
    </w:rPr>
  </w:style>
  <w:style w:type="paragraph" w:styleId="BodyTextFirstIndent2">
    <w:name w:val="Body Text First Indent 2"/>
    <w:basedOn w:val="BodyTextIndent"/>
    <w:qFormat/>
    <w:pPr>
      <w:spacing w:before="26" w:after="120"/>
      <w:ind w:left="360" w:right="115" w:firstLine="210"/>
      <w:jc w:val="left"/>
    </w:pPr>
    <w:rPr>
      <w:i w:val="0"/>
    </w:rPr>
  </w:style>
  <w:style w:type="paragraph" w:styleId="BodyTextIndent2">
    <w:name w:val="Body Text Indent 2"/>
    <w:basedOn w:val="Normal"/>
    <w:qFormat/>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qFormat/>
    <w:pPr>
      <w:ind w:left="4320"/>
    </w:p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qFormat/>
  </w:style>
  <w:style w:type="paragraph" w:styleId="EnvelopeAddress">
    <w:name w:val="envelope address"/>
    <w:basedOn w:val="Normal"/>
    <w:qFormat/>
    <w:pPr>
      <w:framePr w:w="7920" w:h="1980" w:hRule="exact" w:hSpace="180" w:wrap="auto" w:hAnchor="page" w:xAlign="center" w:yAlign="bottom"/>
      <w:ind w:left="2880"/>
    </w:pPr>
    <w:rPr>
      <w:sz w:val="24"/>
    </w:rPr>
  </w:style>
  <w:style w:type="paragraph" w:styleId="EnvelopeReturn">
    <w:name w:val="envelope return"/>
    <w:basedOn w:val="Normal"/>
    <w:qFormat/>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styleId="FootnoteReference">
    <w:name w:val="footnote reference"/>
    <w:semiHidden/>
    <w:qFormat/>
    <w:rPr>
      <w:vertAlign w:val="superscript"/>
    </w:rPr>
  </w:style>
  <w:style w:type="paragraph" w:styleId="FootnoteText">
    <w:name w:val="footnote text"/>
    <w:basedOn w:val="Normal"/>
    <w:semiHidden/>
  </w:style>
  <w:style w:type="paragraph" w:styleId="Header">
    <w:name w:val="header"/>
    <w:basedOn w:val="Normal"/>
    <w:link w:val="HeaderChar"/>
    <w:uiPriority w:val="99"/>
    <w:pPr>
      <w:tabs>
        <w:tab w:val="center" w:pos="4320"/>
        <w:tab w:val="right" w:pos="8640"/>
      </w:tabs>
    </w:p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character" w:styleId="Hyperlink">
    <w:name w:val="Hyperlink"/>
    <w:uiPriority w:val="99"/>
    <w:rPr>
      <w:color w:val="0000FF"/>
      <w:u w:val="single"/>
    </w:rPr>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Web">
    <w:name w:val="Normal (Web)"/>
    <w:basedOn w:val="Normal"/>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character" w:styleId="Strong">
    <w:name w:val="Strong"/>
    <w:qFormat/>
    <w:rPr>
      <w:b/>
      <w:bCs/>
    </w:rPr>
  </w:style>
  <w:style w:type="paragraph" w:styleId="Subtitle">
    <w:name w:val="Subtitle"/>
    <w:basedOn w:val="Normal"/>
    <w:pPr>
      <w:spacing w:after="60"/>
      <w:jc w:val="center"/>
    </w:pPr>
    <w:rPr>
      <w:sz w:val="24"/>
      <w:szCs w:val="24"/>
    </w:rPr>
  </w:style>
  <w:style w:type="table" w:styleId="TableGrid">
    <w:name w:val="Table Grid"/>
    <w:basedOn w:val="TableNormal1"/>
    <w:uiPriority w:val="59"/>
    <w:pPr>
      <w:widowControl w:val="0"/>
      <w:spacing w:before="26" w:after="240" w:line="240" w:lineRule="atLeast"/>
      <w:ind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next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uiPriority w:val="39"/>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customStyle="1" w:styleId="Comment">
    <w:name w:val="Comment"/>
    <w:basedOn w:val="Normal"/>
    <w:rPr>
      <w:i/>
    </w:rPr>
  </w:style>
  <w:style w:type="paragraph" w:customStyle="1" w:styleId="Bodytext0">
    <w:name w:val="Bodytext"/>
    <w:basedOn w:val="Normal"/>
    <w:link w:val="BodytextChar"/>
    <w:pPr>
      <w:ind w:left="1080"/>
      <w:jc w:val="both"/>
    </w:pPr>
  </w:style>
  <w:style w:type="paragraph" w:customStyle="1" w:styleId="BodyNum">
    <w:name w:val="BodyNum"/>
    <w:basedOn w:val="Bodytext0"/>
    <w:pPr>
      <w:spacing w:before="60" w:after="60"/>
    </w:pPr>
    <w:rPr>
      <w:iCs/>
    </w:rPr>
  </w:style>
  <w:style w:type="paragraph" w:customStyle="1" w:styleId="BodyBull1">
    <w:name w:val="BodyBull1"/>
    <w:basedOn w:val="BodyNum"/>
    <w:pPr>
      <w:widowControl/>
      <w:numPr>
        <w:numId w:val="5"/>
      </w:numPr>
    </w:pPr>
  </w:style>
  <w:style w:type="paragraph" w:customStyle="1" w:styleId="BodyBull2">
    <w:name w:val="BodyBull2"/>
    <w:basedOn w:val="BodyBull1"/>
    <w:pPr>
      <w:numPr>
        <w:numId w:val="6"/>
      </w:numPr>
    </w:pPr>
  </w:style>
  <w:style w:type="paragraph" w:customStyle="1" w:styleId="coverart">
    <w:name w:val="coverart"/>
    <w:next w:val="Normal"/>
    <w:pPr>
      <w:widowControl w:val="0"/>
      <w:spacing w:before="26" w:after="240"/>
      <w:ind w:right="115"/>
    </w:pPr>
    <w:rPr>
      <w:lang w:val="en-US" w:eastAsia="en-US"/>
    </w:rPr>
  </w:style>
  <w:style w:type="paragraph" w:customStyle="1" w:styleId="List1">
    <w:name w:val="List1"/>
    <w:basedOn w:val="Normal"/>
    <w:pPr>
      <w:spacing w:after="120"/>
      <w:ind w:left="360" w:hanging="360"/>
    </w:pPr>
  </w:style>
  <w:style w:type="paragraph" w:customStyle="1" w:styleId="Style3">
    <w:name w:val="Style3"/>
    <w:pPr>
      <w:widowControl w:val="0"/>
      <w:spacing w:before="26" w:after="240"/>
      <w:ind w:right="115"/>
    </w:pPr>
    <w:rPr>
      <w:lang w:val="en-US" w:eastAsia="en-US"/>
    </w:rPr>
  </w:style>
  <w:style w:type="paragraph" w:customStyle="1" w:styleId="tabletext">
    <w:name w:val="table_text"/>
    <w:basedOn w:val="Normal"/>
    <w:qFormat/>
    <w:pPr>
      <w:widowControl/>
      <w:spacing w:before="40" w:after="40" w:line="240" w:lineRule="auto"/>
      <w:ind w:left="-18" w:right="0" w:firstLine="18"/>
    </w:pPr>
    <w:rPr>
      <w:color w:val="000000"/>
      <w:sz w:val="18"/>
    </w:rPr>
  </w:style>
  <w:style w:type="paragraph" w:customStyle="1" w:styleId="tabletext0">
    <w:name w:val="tabletext"/>
    <w:basedOn w:val="Bodytext0"/>
    <w:pPr>
      <w:spacing w:after="26"/>
    </w:pPr>
    <w:rPr>
      <w:iCs/>
    </w:rPr>
  </w:style>
  <w:style w:type="paragraph" w:customStyle="1" w:styleId="tablehead">
    <w:name w:val="tablehead"/>
    <w:basedOn w:val="tabletext0"/>
    <w:pPr>
      <w:jc w:val="center"/>
    </w:pPr>
    <w:rPr>
      <w:b/>
    </w:rPr>
  </w:style>
  <w:style w:type="paragraph" w:customStyle="1" w:styleId="TOChead">
    <w:name w:val="TOChead"/>
    <w:basedOn w:val="Normal"/>
    <w:pPr>
      <w:widowControl/>
      <w:spacing w:before="0" w:after="0"/>
      <w:jc w:val="center"/>
    </w:pPr>
    <w:rPr>
      <w:b/>
      <w:sz w:val="28"/>
      <w:szCs w:val="28"/>
    </w:rPr>
  </w:style>
  <w:style w:type="paragraph" w:customStyle="1" w:styleId="listlast">
    <w:name w:val="listlast"/>
    <w:basedOn w:val="List1"/>
    <w:next w:val="Normal"/>
    <w:pPr>
      <w:widowControl/>
      <w:spacing w:after="240"/>
    </w:pPr>
  </w:style>
  <w:style w:type="paragraph" w:customStyle="1" w:styleId="Tabletext1">
    <w:name w:val="Table text"/>
    <w:basedOn w:val="Normal"/>
    <w:pPr>
      <w:widowControl/>
      <w:spacing w:before="0" w:after="0" w:line="240" w:lineRule="auto"/>
      <w:ind w:right="0"/>
      <w:jc w:val="both"/>
    </w:pPr>
    <w:rPr>
      <w:rFonts w:eastAsia="MS Mincho"/>
      <w:color w:val="000000"/>
    </w:rPr>
  </w:style>
  <w:style w:type="paragraph" w:customStyle="1" w:styleId="NumberedList">
    <w:name w:val="Numbered List"/>
    <w:basedOn w:val="Body"/>
    <w:pPr>
      <w:tabs>
        <w:tab w:val="left" w:pos="1800"/>
      </w:tabs>
      <w:ind w:left="1800" w:hanging="360"/>
    </w:pPr>
  </w:style>
  <w:style w:type="paragraph" w:customStyle="1" w:styleId="Body">
    <w:name w:val="Body"/>
    <w:basedOn w:val="Normal"/>
    <w:pPr>
      <w:ind w:left="1080"/>
      <w:jc w:val="both"/>
    </w:pPr>
  </w:style>
  <w:style w:type="paragraph" w:customStyle="1" w:styleId="BulletedList">
    <w:name w:val="Bulleted List"/>
    <w:basedOn w:val="Body"/>
    <w:pPr>
      <w:tabs>
        <w:tab w:val="left" w:pos="1800"/>
      </w:tabs>
      <w:spacing w:before="0" w:after="120"/>
      <w:ind w:left="1800" w:hanging="360"/>
    </w:pPr>
  </w:style>
  <w:style w:type="paragraph" w:customStyle="1" w:styleId="HeaderSecondLine">
    <w:name w:val="HeaderSecondLine"/>
    <w:basedOn w:val="Header"/>
    <w:pPr>
      <w:spacing w:before="20"/>
    </w:pPr>
    <w:rPr>
      <w:b/>
    </w:rPr>
  </w:style>
  <w:style w:type="paragraph" w:customStyle="1" w:styleId="Formula10pt">
    <w:name w:val="Formula 10pt"/>
    <w:basedOn w:val="Normal"/>
    <w:next w:val="Normal"/>
    <w:pPr>
      <w:ind w:left="360"/>
    </w:pPr>
    <w:rPr>
      <w:rFonts w:ascii="Times New Roman" w:hAnsi="Times New Roman"/>
    </w:rPr>
  </w:style>
  <w:style w:type="character" w:customStyle="1" w:styleId="BodytextChar">
    <w:name w:val="Bodytext Char"/>
    <w:link w:val="Bodytext0"/>
    <w:rPr>
      <w:rFonts w:ascii="Arial" w:hAnsi="Arial"/>
    </w:rPr>
  </w:style>
  <w:style w:type="character" w:customStyle="1" w:styleId="Heading2Char">
    <w:name w:val="Heading 2 Char"/>
    <w:link w:val="Heading2"/>
    <w:rPr>
      <w:rFonts w:ascii="Arial" w:hAnsi="Arial"/>
      <w:color w:val="479DB3"/>
      <w:sz w:val="32"/>
      <w:szCs w:val="44"/>
    </w:rPr>
  </w:style>
  <w:style w:type="character" w:customStyle="1" w:styleId="Heading4Char">
    <w:name w:val="Heading 4 Char"/>
    <w:link w:val="Heading4"/>
    <w:rPr>
      <w:rFonts w:ascii="Arial" w:hAnsi="Arial"/>
      <w:bCs/>
      <w:color w:val="404040"/>
      <w:sz w:val="24"/>
      <w:szCs w:val="44"/>
    </w:rPr>
  </w:style>
  <w:style w:type="paragraph" w:customStyle="1" w:styleId="Revision1">
    <w:name w:val="Revision1"/>
    <w:hidden/>
    <w:uiPriority w:val="99"/>
    <w:semiHidden/>
    <w:pPr>
      <w:widowControl w:val="0"/>
      <w:spacing w:before="26" w:after="240"/>
      <w:ind w:right="115"/>
    </w:pPr>
    <w:rPr>
      <w:lang w:val="en-US" w:eastAsia="en-US"/>
    </w:rPr>
  </w:style>
  <w:style w:type="paragraph" w:customStyle="1" w:styleId="Normalt">
    <w:name w:val="Normalt"/>
    <w:basedOn w:val="Normal"/>
    <w:pPr>
      <w:widowControl/>
      <w:spacing w:before="40" w:after="60"/>
      <w:ind w:left="58" w:right="29"/>
    </w:pPr>
    <w:rPr>
      <w:sz w:val="18"/>
    </w:rPr>
  </w:style>
  <w:style w:type="paragraph" w:customStyle="1" w:styleId="tablesplit">
    <w:name w:val="table_split"/>
    <w:basedOn w:val="Normal"/>
    <w:pPr>
      <w:widowControl/>
      <w:spacing w:before="0" w:after="0"/>
      <w:ind w:right="310"/>
      <w:jc w:val="right"/>
    </w:pPr>
    <w:rPr>
      <w:i/>
      <w:sz w:val="18"/>
    </w:rPr>
  </w:style>
  <w:style w:type="character" w:customStyle="1" w:styleId="CommentTextChar">
    <w:name w:val="Comment Text Char"/>
    <w:link w:val="CommentText"/>
    <w:semiHidden/>
    <w:rPr>
      <w:rFonts w:ascii="Arial" w:hAnsi="Arial"/>
    </w:rPr>
  </w:style>
  <w:style w:type="character" w:customStyle="1" w:styleId="FooterChar">
    <w:name w:val="Footer Char"/>
    <w:link w:val="Footer"/>
    <w:uiPriority w:val="99"/>
    <w:rPr>
      <w:rFonts w:ascii="Arial" w:hAnsi="Arial"/>
    </w:rPr>
  </w:style>
  <w:style w:type="character" w:customStyle="1" w:styleId="HeaderChar">
    <w:name w:val="Header Char"/>
    <w:link w:val="Header"/>
    <w:uiPriority w:val="99"/>
    <w:rPr>
      <w:rFonts w:ascii="Arial" w:hAnsi="Arial"/>
    </w:rPr>
  </w:style>
  <w:style w:type="character" w:customStyle="1" w:styleId="apple-converted-space">
    <w:name w:val="apple-converted-space"/>
  </w:style>
  <w:style w:type="table" w:customStyle="1" w:styleId="Style133">
    <w:name w:val="_Style 133"/>
    <w:basedOn w:val="TableNormal1"/>
    <w:tblPr>
      <w:tblCellMar>
        <w:left w:w="115" w:type="dxa"/>
        <w:right w:w="115" w:type="dxa"/>
      </w:tblCellMar>
    </w:tblPr>
  </w:style>
  <w:style w:type="table" w:customStyle="1" w:styleId="Style134">
    <w:name w:val="_Style 134"/>
    <w:basedOn w:val="TableNormal1"/>
    <w:tblPr>
      <w:tblCellMar>
        <w:left w:w="115" w:type="dxa"/>
        <w:right w:w="115" w:type="dxa"/>
      </w:tblCellMar>
    </w:tblPr>
  </w:style>
  <w:style w:type="table" w:customStyle="1" w:styleId="Style135">
    <w:name w:val="_Style 135"/>
    <w:basedOn w:val="TableNormal1"/>
    <w:tblPr>
      <w:tblCellMar>
        <w:left w:w="115" w:type="dxa"/>
        <w:right w:w="115" w:type="dxa"/>
      </w:tblCellMar>
    </w:tblPr>
  </w:style>
  <w:style w:type="table" w:customStyle="1" w:styleId="Style136">
    <w:name w:val="_Style 136"/>
    <w:basedOn w:val="TableNormal1"/>
    <w:tblPr>
      <w:tblCellMar>
        <w:left w:w="115" w:type="dxa"/>
        <w:right w:w="115" w:type="dxa"/>
      </w:tblCellMar>
    </w:tblPr>
  </w:style>
  <w:style w:type="table" w:customStyle="1" w:styleId="Style137">
    <w:name w:val="_Style 137"/>
    <w:basedOn w:val="TableNormal1"/>
    <w:tblPr>
      <w:tblCellMar>
        <w:left w:w="115" w:type="dxa"/>
        <w:right w:w="115" w:type="dxa"/>
      </w:tblCellMar>
    </w:tblPr>
  </w:style>
  <w:style w:type="table" w:customStyle="1" w:styleId="Style138">
    <w:name w:val="_Style 138"/>
    <w:basedOn w:val="TableNormal1"/>
    <w:tblPr>
      <w:tblCellMar>
        <w:left w:w="115" w:type="dxa"/>
        <w:right w:w="115" w:type="dxa"/>
      </w:tblCellMar>
    </w:tblPr>
  </w:style>
  <w:style w:type="table" w:customStyle="1" w:styleId="Style139">
    <w:name w:val="_Style 139"/>
    <w:basedOn w:val="TableNormal1"/>
    <w:tblPr>
      <w:tblCellMar>
        <w:left w:w="115" w:type="dxa"/>
        <w:right w:w="115" w:type="dxa"/>
      </w:tblCellMar>
    </w:tblPr>
  </w:style>
  <w:style w:type="table" w:customStyle="1" w:styleId="Style140">
    <w:name w:val="_Style 140"/>
    <w:basedOn w:val="TableNormal1"/>
    <w:tblPr>
      <w:tblCellMar>
        <w:left w:w="115" w:type="dxa"/>
        <w:right w:w="115" w:type="dxa"/>
      </w:tblCellMar>
    </w:tblPr>
  </w:style>
  <w:style w:type="table" w:customStyle="1" w:styleId="Style141">
    <w:name w:val="_Style 141"/>
    <w:basedOn w:val="TableNormal1"/>
    <w:tblPr>
      <w:tblCellMar>
        <w:left w:w="115" w:type="dxa"/>
        <w:right w:w="115" w:type="dxa"/>
      </w:tblCellMar>
    </w:tblPr>
  </w:style>
  <w:style w:type="table" w:customStyle="1" w:styleId="Style142">
    <w:name w:val="_Style 142"/>
    <w:basedOn w:val="TableNormal1"/>
    <w:tblPr>
      <w:tblCellMar>
        <w:left w:w="115" w:type="dxa"/>
        <w:right w:w="115" w:type="dxa"/>
      </w:tblCellMar>
    </w:tblPr>
  </w:style>
  <w:style w:type="table" w:customStyle="1" w:styleId="Style143">
    <w:name w:val="_Style 143"/>
    <w:basedOn w:val="TableNormal1"/>
    <w:tblPr/>
  </w:style>
  <w:style w:type="table" w:customStyle="1" w:styleId="Style144">
    <w:name w:val="_Style 144"/>
    <w:basedOn w:val="TableNormal1"/>
    <w:tblPr/>
  </w:style>
  <w:style w:type="paragraph" w:styleId="ListParagraph">
    <w:name w:val="List Paragraph"/>
    <w:basedOn w:val="Normal"/>
    <w:uiPriority w:val="99"/>
    <w:rsid w:val="00722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504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8fk/wErOKOf4u6YQKZ1j2egrQ==">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C354CFE3-964F-4417-A154-A6FA66154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13</Pages>
  <Words>1649</Words>
  <Characters>9403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Cognizant Technology Solutions India Pvt. Ltd.,</dc:creator>
  <cp:lastModifiedBy>Sanjay Kumar S</cp:lastModifiedBy>
  <cp:revision>3</cp:revision>
  <dcterms:created xsi:type="dcterms:W3CDTF">2022-01-17T05:45:00Z</dcterms:created>
  <dcterms:modified xsi:type="dcterms:W3CDTF">2023-03-28T10:12:00Z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Approver">
    <vt:lpwstr>214596;</vt:lpwstr>
  </property>
  <property fmtid="{D5CDD505-2E9C-101B-9397-08002B2CF9AE}" pid="4" name="Reviewed2On">
    <vt:lpwstr>2015-09-09T16:11:47Z</vt:lpwstr>
  </property>
  <property fmtid="{D5CDD505-2E9C-101B-9397-08002B2CF9AE}" pid="5" name="Approved2On">
    <vt:lpwstr>2015-09-09T16:11:47Z</vt:lpwstr>
  </property>
  <property fmtid="{D5CDD505-2E9C-101B-9397-08002B2CF9AE}" pid="6" name="Reviewed5On">
    <vt:lpwstr>2015-09-09T16:11:47Z</vt:lpwstr>
  </property>
  <property fmtid="{D5CDD505-2E9C-101B-9397-08002B2CF9AE}" pid="7" name="DocumentID">
    <vt:lpwstr>78881</vt:lpwstr>
  </property>
  <property fmtid="{D5CDD505-2E9C-101B-9397-08002B2CF9AE}" pid="8" name="Approved8By">
    <vt:lpwstr/>
  </property>
  <property fmtid="{D5CDD505-2E9C-101B-9397-08002B2CF9AE}" pid="9" name="Reviewed1By">
    <vt:lpwstr>219324</vt:lpwstr>
  </property>
  <property fmtid="{D5CDD505-2E9C-101B-9397-08002B2CF9AE}" pid="10" name="Reviewed8On">
    <vt:lpwstr>2015-09-09T16:11:47Z</vt:lpwstr>
  </property>
  <property fmtid="{D5CDD505-2E9C-101B-9397-08002B2CF9AE}" pid="11" name="Approved5On">
    <vt:lpwstr>2015-09-09T16:11:47Z</vt:lpwstr>
  </property>
  <property fmtid="{D5CDD505-2E9C-101B-9397-08002B2CF9AE}" pid="12" name="DocVersion">
    <vt:lpwstr/>
  </property>
  <property fmtid="{D5CDD505-2E9C-101B-9397-08002B2CF9AE}" pid="13" name="Approved1By">
    <vt:lpwstr>214596</vt:lpwstr>
  </property>
  <property fmtid="{D5CDD505-2E9C-101B-9397-08002B2CF9AE}" pid="14" name="Approved8On">
    <vt:lpwstr>2015-09-09T16:11:47Z</vt:lpwstr>
  </property>
  <property fmtid="{D5CDD505-2E9C-101B-9397-08002B2CF9AE}" pid="15" name="Reviewed4By">
    <vt:lpwstr/>
  </property>
  <property fmtid="{D5CDD505-2E9C-101B-9397-08002B2CF9AE}" pid="16" name="WorkflowGroupID">
    <vt:lpwstr>14417953060005304</vt:lpwstr>
  </property>
  <property fmtid="{D5CDD505-2E9C-101B-9397-08002B2CF9AE}" pid="17" name="WFID">
    <vt:lpwstr>14417953060015304</vt:lpwstr>
  </property>
  <property fmtid="{D5CDD505-2E9C-101B-9397-08002B2CF9AE}" pid="18" name="IsNewDoc">
    <vt:lpwstr>No</vt:lpwstr>
  </property>
  <property fmtid="{D5CDD505-2E9C-101B-9397-08002B2CF9AE}" pid="19" name="Approved4By">
    <vt:lpwstr/>
  </property>
  <property fmtid="{D5CDD505-2E9C-101B-9397-08002B2CF9AE}" pid="20" name="Reviewed7By">
    <vt:lpwstr/>
  </property>
  <property fmtid="{D5CDD505-2E9C-101B-9397-08002B2CF9AE}" pid="21" name="Reviewed1On">
    <vt:lpwstr>2015-09-09T16:42:21Z</vt:lpwstr>
  </property>
  <property fmtid="{D5CDD505-2E9C-101B-9397-08002B2CF9AE}" pid="22" name="DevlopedOn">
    <vt:lpwstr>2015-09-09T16:11:47Z</vt:lpwstr>
  </property>
  <property fmtid="{D5CDD505-2E9C-101B-9397-08002B2CF9AE}" pid="23" name="xd_ProgID">
    <vt:lpwstr/>
  </property>
  <property fmtid="{D5CDD505-2E9C-101B-9397-08002B2CF9AE}" pid="24" name="CheckedInAt">
    <vt:lpwstr>2015-09-09T16:39:24Z</vt:lpwstr>
  </property>
  <property fmtid="{D5CDD505-2E9C-101B-9397-08002B2CF9AE}" pid="25" name="Reviewer">
    <vt:lpwstr>219324;</vt:lpwstr>
  </property>
  <property fmtid="{D5CDD505-2E9C-101B-9397-08002B2CF9AE}" pid="26" name="Approved7By">
    <vt:lpwstr/>
  </property>
  <property fmtid="{D5CDD505-2E9C-101B-9397-08002B2CF9AE}" pid="27" name="Reviewed4On">
    <vt:lpwstr>2015-09-09T16:11:47Z</vt:lpwstr>
  </property>
  <property fmtid="{D5CDD505-2E9C-101B-9397-08002B2CF9AE}" pid="28" name="Reviewed7On">
    <vt:lpwstr>2015-09-09T16:11:47Z</vt:lpwstr>
  </property>
  <property fmtid="{D5CDD505-2E9C-101B-9397-08002B2CF9AE}" pid="29" name="Status">
    <vt:lpwstr>SentToRT</vt:lpwstr>
  </property>
  <property fmtid="{D5CDD505-2E9C-101B-9397-08002B2CF9AE}" pid="30" name="Approved4On">
    <vt:lpwstr>2015-09-09T16:11:47Z</vt:lpwstr>
  </property>
  <property fmtid="{D5CDD505-2E9C-101B-9397-08002B2CF9AE}" pid="31" name="Approved9On">
    <vt:lpwstr>2015-09-09T16:11:47Z</vt:lpwstr>
  </property>
  <property fmtid="{D5CDD505-2E9C-101B-9397-08002B2CF9AE}" pid="32" name="PIPDescription">
    <vt:lpwstr>Schematic Diagram can be added in design document</vt:lpwstr>
  </property>
  <property fmtid="{D5CDD505-2E9C-101B-9397-08002B2CF9AE}" pid="33" name="DocTitle">
    <vt:lpwstr/>
  </property>
  <property fmtid="{D5CDD505-2E9C-101B-9397-08002B2CF9AE}" pid="34" name="Reviewed8By">
    <vt:lpwstr/>
  </property>
  <property fmtid="{D5CDD505-2E9C-101B-9397-08002B2CF9AE}" pid="35" name="Approved5By">
    <vt:lpwstr/>
  </property>
  <property fmtid="{D5CDD505-2E9C-101B-9397-08002B2CF9AE}" pid="36" name="PIPId">
    <vt:lpwstr>5304</vt:lpwstr>
  </property>
  <property fmtid="{D5CDD505-2E9C-101B-9397-08002B2CF9AE}" pid="37" name="ProcessPackage">
    <vt:lpwstr>AD-OOAD</vt:lpwstr>
  </property>
  <property fmtid="{D5CDD505-2E9C-101B-9397-08002B2CF9AE}" pid="38" name="Reviewed3By">
    <vt:lpwstr/>
  </property>
  <property fmtid="{D5CDD505-2E9C-101B-9397-08002B2CF9AE}" pid="39" name="ReleaseTeam">
    <vt:lpwstr>320597</vt:lpwstr>
  </property>
  <property fmtid="{D5CDD505-2E9C-101B-9397-08002B2CF9AE}" pid="40" name="display_urn:schemas-microsoft-com:office:office#Editor">
    <vt:lpwstr>S, Madhumathi (Cognizant)</vt:lpwstr>
  </property>
  <property fmtid="{D5CDD505-2E9C-101B-9397-08002B2CF9AE}" pid="41" name="Approved7On">
    <vt:lpwstr>2015-09-09T16:11:47Z</vt:lpwstr>
  </property>
  <property fmtid="{D5CDD505-2E9C-101B-9397-08002B2CF9AE}" pid="42" name="ApprovalsPendingWith">
    <vt:lpwstr/>
  </property>
  <property fmtid="{D5CDD505-2E9C-101B-9397-08002B2CF9AE}" pid="43" name="Reviewed6By">
    <vt:lpwstr/>
  </property>
  <property fmtid="{D5CDD505-2E9C-101B-9397-08002B2CF9AE}" pid="44" name="Approved3By">
    <vt:lpwstr/>
  </property>
  <property fmtid="{D5CDD505-2E9C-101B-9397-08002B2CF9AE}" pid="45" name="BaseURL">
    <vt:lpwstr>inc/Docs/ApplicationDevelopment/QTAD-DDOO.doc</vt:lpwstr>
  </property>
  <property fmtid="{D5CDD505-2E9C-101B-9397-08002B2CF9AE}" pid="46" name="TemplateUrl">
    <vt:lpwstr/>
  </property>
  <property fmtid="{D5CDD505-2E9C-101B-9397-08002B2CF9AE}" pid="47" name="Reviewed10By">
    <vt:lpwstr/>
  </property>
  <property fmtid="{D5CDD505-2E9C-101B-9397-08002B2CF9AE}" pid="48" name="Approved10By">
    <vt:lpwstr/>
  </property>
  <property fmtid="{D5CDD505-2E9C-101B-9397-08002B2CF9AE}" pid="49" name="Reviewed9By">
    <vt:lpwstr/>
  </property>
  <property fmtid="{D5CDD505-2E9C-101B-9397-08002B2CF9AE}" pid="50" name="Approved6By">
    <vt:lpwstr/>
  </property>
  <property fmtid="{D5CDD505-2E9C-101B-9397-08002B2CF9AE}" pid="51" name="Reviewed3On">
    <vt:lpwstr>2015-09-09T16:11:47Z</vt:lpwstr>
  </property>
  <property fmtid="{D5CDD505-2E9C-101B-9397-08002B2CF9AE}" pid="52" name="WFAuthor">
    <vt:lpwstr>359479;</vt:lpwstr>
  </property>
  <property fmtid="{D5CDD505-2E9C-101B-9397-08002B2CF9AE}" pid="53" name="ProcessOwner">
    <vt:lpwstr>214596</vt:lpwstr>
  </property>
  <property fmtid="{D5CDD505-2E9C-101B-9397-08002B2CF9AE}" pid="54" name="ApprovedOn">
    <vt:lpwstr>2015-09-09T18:21:22Z</vt:lpwstr>
  </property>
  <property fmtid="{D5CDD505-2E9C-101B-9397-08002B2CF9AE}" pid="55" name="Approved9By">
    <vt:lpwstr/>
  </property>
  <property fmtid="{D5CDD505-2E9C-101B-9397-08002B2CF9AE}" pid="56" name="Reviewed10On">
    <vt:lpwstr>2015-09-09T16:11:47Z</vt:lpwstr>
  </property>
  <property fmtid="{D5CDD505-2E9C-101B-9397-08002B2CF9AE}" pid="57" name="ReviewsPendingWith">
    <vt:lpwstr/>
  </property>
  <property fmtid="{D5CDD505-2E9C-101B-9397-08002B2CF9AE}" pid="58" name="Approved3On">
    <vt:lpwstr>2015-09-09T16:11:47Z</vt:lpwstr>
  </property>
  <property fmtid="{D5CDD505-2E9C-101B-9397-08002B2CF9AE}" pid="59" name="IsCommon">
    <vt:lpwstr>No</vt:lpwstr>
  </property>
  <property fmtid="{D5CDD505-2E9C-101B-9397-08002B2CF9AE}" pid="60" name="Reviewed6On">
    <vt:lpwstr>2015-09-09T16:11:47Z</vt:lpwstr>
  </property>
  <property fmtid="{D5CDD505-2E9C-101B-9397-08002B2CF9AE}" pid="61" name="Reviewed9On">
    <vt:lpwstr>2015-09-09T16:11:47Z</vt:lpwstr>
  </property>
  <property fmtid="{D5CDD505-2E9C-101B-9397-08002B2CF9AE}" pid="62" name="display_urn:schemas-microsoft-com:office:office#Author">
    <vt:lpwstr>S, Madhumathi (Cognizant)</vt:lpwstr>
  </property>
  <property fmtid="{D5CDD505-2E9C-101B-9397-08002B2CF9AE}" pid="63" name="DocType">
    <vt:lpwstr>Template</vt:lpwstr>
  </property>
  <property fmtid="{D5CDD505-2E9C-101B-9397-08002B2CF9AE}" pid="64" name="Approved10On">
    <vt:lpwstr>2015-09-09T16:11:47Z</vt:lpwstr>
  </property>
  <property fmtid="{D5CDD505-2E9C-101B-9397-08002B2CF9AE}" pid="65" name="Reviewed2By">
    <vt:lpwstr/>
  </property>
  <property fmtid="{D5CDD505-2E9C-101B-9397-08002B2CF9AE}" pid="66" name="Approved6On">
    <vt:lpwstr>2015-09-09T16:11:47Z</vt:lpwstr>
  </property>
  <property fmtid="{D5CDD505-2E9C-101B-9397-08002B2CF9AE}" pid="67" name="Approved2By">
    <vt:lpwstr/>
  </property>
  <property fmtid="{D5CDD505-2E9C-101B-9397-08002B2CF9AE}" pid="68" name="RTDocVersion">
    <vt:lpwstr/>
  </property>
  <property fmtid="{D5CDD505-2E9C-101B-9397-08002B2CF9AE}" pid="69" name="Reviewed5By">
    <vt:lpwstr/>
  </property>
  <property fmtid="{D5CDD505-2E9C-101B-9397-08002B2CF9AE}" pid="70" name="WFDocName">
    <vt:lpwstr/>
  </property>
  <property fmtid="{D5CDD505-2E9C-101B-9397-08002B2CF9AE}" pid="71" name="IsRestricted">
    <vt:lpwstr>No</vt:lpwstr>
  </property>
  <property fmtid="{D5CDD505-2E9C-101B-9397-08002B2CF9AE}" pid="72" name="Master Release Id:">
    <vt:lpwstr>QTQP-TEMPW / 2.2.0 / 11-Aug-2015</vt:lpwstr>
  </property>
  <property fmtid="{D5CDD505-2E9C-101B-9397-08002B2CF9AE}" pid="73" name="ContentTypeId">
    <vt:lpwstr>0x0101007A9C735C9F3CD54A948D0AD38DF112BF</vt:lpwstr>
  </property>
  <property fmtid="{D5CDD505-2E9C-101B-9397-08002B2CF9AE}" pid="74" name="KSOProductBuildVer">
    <vt:lpwstr>1033-11.2.0.11156</vt:lpwstr>
  </property>
  <property fmtid="{D5CDD505-2E9C-101B-9397-08002B2CF9AE}" pid="75" name="ICV">
    <vt:lpwstr>B5C8C9CB4BA54125ABF3CC57298616F7</vt:lpwstr>
  </property>
</Properties>
</file>